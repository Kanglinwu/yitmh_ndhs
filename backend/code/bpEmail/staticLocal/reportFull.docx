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w:t>
      </w:r>
      <w:r>
        <w:rPr>
          <w:b/>
        </w:rPr>
        <w:t>[2022-09-01 A] YiTMH Operation Handover</w:t>
        <w:br/>
      </w:r>
      <w:r>
        <w:rPr>
          <w:i/>
          <w:color w:val="D3D3D3"/>
        </w:rPr>
        <w:t>===HANDOVER START===</w:t>
        <w:br/>
      </w:r>
      <w:r>
        <w:rPr>
          <w:i/>
          <w:color w:val="D3D3D3"/>
        </w:rPr>
        <w:t>====NOTE START====</w:t>
        <w:br/>
      </w:r>
      <w:r>
        <w:rPr>
          <w:b/>
          <w:color w:val="FF0000"/>
        </w:rPr>
        <w:t>Note 1 - BIG TV Screen broken</w:t>
        <w:br/>
      </w:r>
      <w:r>
        <w:rPr>
          <w:b/>
        </w:rPr>
        <w:t>Event1:</w:t>
      </w:r>
      <w:r>
        <w:rPr>
          <w:b/>
          <w:color w:val="FF0000"/>
        </w:rPr>
        <w:t xml:space="preserve"> 21th Dec 2021</w:t>
      </w:r>
      <w:r>
        <w:rPr>
          <w:b/>
        </w:rPr>
        <w:t xml:space="preserve"> </w:t>
      </w:r>
      <w:r>
        <w:t>One big TV screen (TV08-65M200K8420299) have broken.</w:t>
        <w:br/>
      </w:r>
      <w:r>
        <w:t xml:space="preserve">1. The big TV screen on </w:t>
      </w:r>
      <w:r>
        <w:rPr>
          <w:b/>
          <w:color w:val="0000FF"/>
        </w:rPr>
        <w:t>second down right</w:t>
      </w:r>
      <w:r>
        <w:t xml:space="preserve"> - the brightness is very low</w:t>
      </w:r>
      <w:r>
        <w:t xml:space="preserve">2. </w:t>
      </w:r>
      <w:r>
        <w:rPr>
          <w:b/>
          <w:color w:val="FF0000"/>
        </w:rPr>
        <w:t xml:space="preserve"> 6th Feb 2022 </w:t>
      </w:r>
      <w:r>
        <w:t xml:space="preserve">2 more screens are broken (TV02-65M200K8390007) / (TV05-65M200K8420281) </w:t>
      </w:r>
      <w:r>
        <w:rPr>
          <w:b/>
        </w:rPr>
        <w:t>Update:</w:t>
      </w:r>
      <w:r>
        <w:t xml:space="preserve"> </w:t>
      </w:r>
      <w:r>
        <w:rPr>
          <w:b/>
          <w:color w:val="FF0000"/>
        </w:rPr>
        <w:t>24th Mar 2022 ,</w:t>
      </w:r>
      <w:r>
        <w:t xml:space="preserve"> MIS-Aaron will buy new 3 TV for replacement for (TV08-65M200K8420299) / (TV02-65M200K8390007) / (TV05-65M200K8420281) </w:t>
        <w:br/>
      </w:r>
      <w:r>
        <w:rPr>
          <w:b/>
        </w:rPr>
        <w:t>Event2:</w:t>
      </w:r>
      <w:r>
        <w:rPr>
          <w:b/>
        </w:rPr>
        <w:t xml:space="preserve"> </w:t>
      </w:r>
      <w:r>
        <w:t>Three Big TV screen have broken on</w:t>
      </w:r>
      <w:r>
        <w:rPr>
          <w:b/>
        </w:rPr>
        <w:t xml:space="preserve"> </w:t>
      </w:r>
      <w:r>
        <w:rPr>
          <w:b/>
        </w:rPr>
        <w:t>6th Mar 2022</w:t>
      </w:r>
      <w:r>
        <w:t xml:space="preserve"> : ( TV04-65M200K8420285 ) / ( TV06-65M200K8420296 ) / ( TV12-65M200K8420298 )</w:t>
      </w:r>
      <w:r>
        <w:rPr>
          <w:b/>
        </w:rPr>
        <w:t xml:space="preserve">Action: </w:t>
      </w:r>
      <w:r>
        <w:t xml:space="preserve">Reported to MIS with </w:t>
        <w:br/>
      </w:r>
      <w:hyperlink r:id="rId9">
        <w:r>
          <w:rPr>
            <w:color w:val="0000EE"/>
            <w:u w:val="single"/>
          </w:rPr>
          <w:t>JIRA ticket</w:t>
        </w:r>
      </w:hyperlink>
      <w:r>
        <w:t>Total 6 Big TV screen have broken, GICT-TW will buy 4 new for replacement first.</w:t>
        <w:br/>
      </w:r>
      <w:r>
        <w:t>Please follow up with GICT-TW Primo</w:t>
        <w:br/>
      </w:r>
      <w:r>
        <w:rPr>
          <w:b/>
        </w:rPr>
        <w:t>Current Status:</w:t>
      </w:r>
      <w:r>
        <w:t xml:space="preserve"> The TV has deliver at </w:t>
      </w:r>
      <w:r>
        <w:rPr>
          <w:b/>
        </w:rPr>
        <w:t>15th July</w:t>
      </w:r>
      <w:r>
        <w:t xml:space="preserve"> but the screw is not match with our tray. MIS will check this issue with the TV vendor.</w:t>
        <w:br/>
      </w:r>
      <w:r>
        <w:t xml:space="preserve">At </w:t>
      </w:r>
      <w:r>
        <w:rPr>
          <w:b/>
        </w:rPr>
        <w:t>21th July</w:t>
      </w:r>
      <w:r>
        <w:t xml:space="preserve"> Per GICT-TW Aaron verbally, TV manufacturers are correcting the position of the retaining nut.</w:t>
        <w:br/>
      </w:r>
      <w:r>
        <w:rPr>
          <w:b/>
        </w:rPr>
        <w:t>Event3:</w:t>
      </w:r>
      <w:r>
        <w:rPr>
          <w:b/>
        </w:rPr>
        <w:t xml:space="preserve"> </w:t>
      </w:r>
      <w:r>
        <w:t>One Big TV screen have broken on</w:t>
      </w:r>
      <w:r>
        <w:rPr>
          <w:b/>
        </w:rPr>
        <w:t xml:space="preserve"> </w:t>
      </w:r>
      <w:r>
        <w:rPr>
          <w:b/>
        </w:rPr>
        <w:t>26th July 2022</w:t>
      </w:r>
      <w:r>
        <w:t xml:space="preserve"> : ( TV12-65M200K8420297 )</w:t>
        <w:br/>
      </w:r>
      <w:r>
        <w:rPr>
          <w:b/>
        </w:rPr>
        <w:t xml:space="preserve">Action: </w:t>
      </w:r>
      <w:r>
        <w:t xml:space="preserve">Reported to MIS with </w:t>
        <w:br/>
        <w:br/>
      </w:r>
      <w:hyperlink r:id="rId10">
        <w:r>
          <w:rPr>
            <w:color w:val="0000EE"/>
            <w:u w:val="single"/>
          </w:rPr>
          <w:t>JIRA Ticket</w:t>
        </w:r>
      </w:hyperlink>
      <w:r>
        <w:rPr>
          <w:b/>
        </w:rPr>
        <w:t>Event4:</w:t>
      </w:r>
      <w:r>
        <w:rPr>
          <w:b/>
        </w:rPr>
        <w:t xml:space="preserve"> </w:t>
      </w:r>
      <w:r>
        <w:t>One Big TV screen have broken on</w:t>
      </w:r>
      <w:r>
        <w:rPr>
          <w:b/>
        </w:rPr>
        <w:t xml:space="preserve"> </w:t>
      </w:r>
      <w:r>
        <w:rPr>
          <w:b/>
        </w:rPr>
        <w:t>18th Aug 2022</w:t>
      </w:r>
      <w:r>
        <w:t xml:space="preserve"> : ( TV10-65M200K84420300 )</w:t>
        <w:br/>
      </w:r>
      <w:r>
        <w:rPr>
          <w:b/>
        </w:rPr>
        <w:t xml:space="preserve">Action: </w:t>
      </w:r>
      <w:r>
        <w:t xml:space="preserve">Reported to MIS with </w:t>
      </w:r>
      <w:hyperlink r:id="rId10">
        <w:r>
          <w:rPr>
            <w:color w:val="0000EE"/>
            <w:u w:val="single"/>
          </w:rPr>
          <w:t>JIRA Ticket</w:t>
        </w:r>
      </w:hyperlink>
      <w:r>
        <w:t xml:space="preserve"> (XYH-1145)</w:t>
        <w:br/>
      </w:r>
      <w:r>
        <w:rPr>
          <w:b/>
        </w:rPr>
        <w:t>Event5:</w:t>
      </w:r>
      <w:r>
        <w:rPr>
          <w:b/>
        </w:rPr>
        <w:t xml:space="preserve"> </w:t>
      </w:r>
      <w:r>
        <w:t>One Big TV screen have broken on</w:t>
      </w:r>
      <w:r>
        <w:rPr>
          <w:b/>
        </w:rPr>
        <w:t xml:space="preserve"> </w:t>
      </w:r>
      <w:r>
        <w:rPr>
          <w:b/>
        </w:rPr>
        <w:t>19th Aug 2022</w:t>
      </w:r>
      <w:r>
        <w:t xml:space="preserve"> : ( TV10-65M200K8390014 )</w:t>
        <w:br/>
      </w:r>
      <w:r>
        <w:rPr>
          <w:b/>
        </w:rPr>
        <w:t xml:space="preserve">Action: </w:t>
      </w:r>
      <w:r>
        <w:t xml:space="preserve">Reported to MIS with </w:t>
      </w:r>
      <w:hyperlink r:id="rId11">
        <w:r>
          <w:rPr>
            <w:color w:val="0000EE"/>
            <w:u w:val="single"/>
          </w:rPr>
          <w:t>JIRA Ticket</w:t>
        </w:r>
      </w:hyperlink>
      <w:r>
        <w:t xml:space="preserve"> (XYH-1153)</w:t>
        <w:br/>
      </w:r>
      <w:r>
        <w:t>Total 5 Big TV screen have broken.</w:t>
        <w:br/>
      </w:r>
      <w:r>
        <w:rPr>
          <w:b/>
        </w:rPr>
        <w:t>Current Status:</w:t>
      </w:r>
      <w:r>
        <w:t xml:space="preserve"> The TV was delivered on 15th July but the screw does not match our tray. MIS will check this issue with the TV vendor.</w:t>
        <w:br/>
      </w:r>
      <w:r>
        <w:t xml:space="preserve">On </w:t>
      </w:r>
      <w:r>
        <w:rPr>
          <w:b/>
        </w:rPr>
        <w:t>21st July</w:t>
      </w:r>
      <w:r>
        <w:t xml:space="preserve"> Per GICT-TW Aaron verbally, TV manufacturers are correcting the position of the retaining nut.</w:t>
        <w:br/>
        <w:br/>
      </w:r>
      <w:r>
        <w:t>GICT-TW Primo has bought 4 new for replacement on</w:t>
      </w:r>
      <w:r>
        <w:rPr>
          <w:b/>
        </w:rPr>
        <w:t xml:space="preserve"> </w:t>
      </w:r>
      <w:r>
        <w:rPr>
          <w:b/>
        </w:rPr>
        <w:t>30th Aug 2022</w:t>
      </w:r>
      <w:r>
        <w:t xml:space="preserve"> . Pending for provider help to replacement.</w:t>
        <w:br/>
        <w:br/>
      </w:r>
      <w:r>
        <w:rPr>
          <w:i/>
          <w:color w:val="D3D3D3"/>
        </w:rPr>
        <w:t>=====Split=====</w:t>
        <w:br/>
      </w:r>
      <w:r>
        <w:rPr>
          <w:b/>
          <w:color w:val="FF0000"/>
        </w:rPr>
        <w:t>Note 2 - [Internal] China redirect node change for 188</w:t>
        <w:br/>
      </w:r>
      <w:r>
        <w:rPr>
          <w:b/>
          <w:color w:val="FF0000"/>
          <w:highlight w:val="yellow"/>
        </w:rPr>
        <w:t>After one of the vendor done changed new redirect domain, please swing all domain to that vendor and reply Jenny that domain replacement is done (Doesn't require inform in detail, eg. which vendor haven't done change new redirect domain）</w:t>
        <w:br/>
        <w:br/>
      </w:r>
      <w:r>
        <w:rPr>
          <w:b/>
          <w:color w:val="FF0000"/>
          <w:highlight w:val="yellow"/>
        </w:rPr>
        <w:t>This link is for Domain Prefix Assign</w:t>
        <w:br/>
      </w:r>
      <w:r>
        <w:rPr>
          <w:b/>
          <w:i/>
          <w:color w:val="0000FF"/>
        </w:rPr>
        <w:t>https://superadminict888.sharepoint.com/:x:/s/YTNET/EXeSWBsekBpOuNk5BvJ0A6oBJnnvaQxeiKlK0UdMvJmaLA?e=4%3AQnmP7K&amp;at=9&amp;CID=4D699CF0-8061-4C03-A091-9B602C39EE46&amp;wdLOR=c77D02CFC-7AC8-442A-A85B-59C44C68A380</w:t>
        <w:br/>
        <w:br/>
      </w:r>
      <w:r>
        <w:rPr>
          <w:b/>
        </w:rPr>
        <w:t xml:space="preserve">China redirection domain: </w:t>
      </w:r>
      <w:r>
        <w:rPr>
          <w:b/>
        </w:rPr>
        <w:t>one88yule.com</w:t>
        <w:br/>
      </w:r>
      <w:r>
        <w:rPr>
          <w:b/>
        </w:rPr>
        <w:t xml:space="preserve">1) 267CDN </w:t>
      </w:r>
      <w:r>
        <w:t xml:space="preserve">Node ip: </w:t>
      </w:r>
      <w:r>
        <w:t>45.145.7.213</w:t>
      </w:r>
      <w:r>
        <w:t xml:space="preserve">, CNAME: </w:t>
      </w:r>
      <w:r>
        <w:rPr>
          <w:color w:val="0000FF"/>
        </w:rPr>
        <w:t>3093212-ssl.xiao301.net</w:t>
      </w:r>
      <w:r>
        <w:t xml:space="preserve">, Backup IP: </w:t>
      </w:r>
      <w:r>
        <w:rPr>
          <w:color w:val="0000FF"/>
        </w:rPr>
        <w:t>107.191.112.90</w:t>
      </w:r>
      <w:r>
        <w:t xml:space="preserve">, Domain: </w:t>
      </w:r>
      <w:r>
        <w:rPr>
          <w:color w:val="0000FF"/>
        </w:rPr>
        <w:t>*.188bet.asia</w:t>
      </w:r>
      <w:r>
        <w:t>,</w:t>
      </w:r>
      <w:r>
        <w:rPr>
          <w:color w:val="0000FF"/>
        </w:rPr>
        <w:t xml:space="preserve"> </w:t>
      </w:r>
      <w:r>
        <w:rPr>
          <w:color w:val="0000FF"/>
        </w:rPr>
        <w:t>*.</w:t>
      </w:r>
      <w:r>
        <w:t>one88asia.com</w:t>
        <w:br/>
      </w:r>
      <w:r>
        <w:rPr>
          <w:b/>
          <w:i/>
        </w:rPr>
        <w:t>Reminder from Vickie:</w:t>
        <w:br/>
      </w:r>
      <w:r>
        <w:rPr>
          <w:b/>
        </w:rPr>
        <w:t>2) YSW</w:t>
      </w:r>
      <w:r>
        <w:t xml:space="preserve"> Node ip: </w:t>
      </w:r>
      <w:r>
        <w:t>162.209.193.2</w:t>
      </w:r>
      <w:r>
        <w:t xml:space="preserve">, CNAME: </w:t>
      </w:r>
      <w:r>
        <w:rPr>
          <w:color w:val="0000FF"/>
        </w:rPr>
        <w:t>0o1jq02qabe.funnull301.com</w:t>
      </w:r>
      <w:r>
        <w:t xml:space="preserve">, Backup CNAME: </w:t>
      </w:r>
      <w:r>
        <w:rPr>
          <w:color w:val="0000FF"/>
        </w:rPr>
        <w:t>0o1kibax66.funnull301.com</w:t>
      </w:r>
      <w:r>
        <w:t xml:space="preserve"> </w:t>
      </w:r>
      <w:r>
        <w:t xml:space="preserve">Domain: </w:t>
      </w:r>
      <w:r>
        <w:rPr>
          <w:color w:val="0000FF"/>
        </w:rPr>
        <w:t>*.188asia.com</w:t>
      </w:r>
      <w:r>
        <w:rPr>
          <w:b/>
        </w:rPr>
        <w:t xml:space="preserve">3) DsenIDC </w:t>
      </w:r>
      <w:r>
        <w:t xml:space="preserve">Node ip: </w:t>
      </w:r>
      <w:r>
        <w:rPr>
          <w:color w:val="0000FF"/>
        </w:rPr>
        <w:t>23.224.160.163</w:t>
      </w:r>
      <w:r>
        <w:t xml:space="preserve">, CNAME: </w:t>
      </w:r>
      <w:r>
        <w:t>ssl.zj301.net</w:t>
      </w:r>
      <w:r>
        <w:t xml:space="preserve">, Backup CNAME: </w:t>
      </w:r>
      <w:r>
        <w:rPr>
          <w:color w:val="0000FF"/>
        </w:rPr>
        <w:t xml:space="preserve"> </w:t>
      </w:r>
      <w:r>
        <w:t xml:space="preserve">xiaoyunduli.zj301.net, </w:t>
      </w:r>
      <w:r>
        <w:t xml:space="preserve">Backup IP: </w:t>
      </w:r>
      <w:r>
        <w:t>172.247.21.140</w:t>
      </w:r>
      <w:r>
        <w:t>, Domain:</w:t>
      </w:r>
      <w:r>
        <w:rPr>
          <w:color w:val="0000FF"/>
        </w:rPr>
        <w:t xml:space="preserve"> </w:t>
      </w:r>
      <w:r>
        <w:rPr>
          <w:color w:val="0000FF"/>
        </w:rPr>
        <w:t>*.</w:t>
      </w:r>
      <w:r>
        <w:t>188bet.global</w:t>
      </w:r>
      <w:r>
        <w:t>,</w:t>
      </w:r>
      <w:r>
        <w:t xml:space="preserve"> </w:t>
      </w:r>
      <w:r>
        <w:rPr>
          <w:color w:val="0000FF"/>
        </w:rPr>
        <w:t>*.188bet.com</w:t>
      </w:r>
      <w:r>
        <w:rPr>
          <w:highlight w:val="yellow"/>
        </w:rPr>
        <w:t xml:space="preserve">Please use </w:t>
      </w:r>
      <w:r>
        <w:rPr>
          <w:highlight w:val="yellow"/>
        </w:rPr>
        <w:t xml:space="preserve">Telegram: </w:t>
      </w:r>
      <w:r>
        <w:rPr>
          <w:b/>
          <w:color w:val="0000FF"/>
          <w:highlight w:val="yellow"/>
        </w:rPr>
        <w:t>"267CDN / 【 头头 /301 】"</w:t>
      </w:r>
      <w:r>
        <w:rPr>
          <w:highlight w:val="yellow"/>
        </w:rPr>
        <w:t xml:space="preserve"> to report issue to 267CDN instead of QQ</w:t>
        <w:br/>
      </w:r>
      <w:r>
        <w:rPr>
          <w:highlight w:val="yellow"/>
        </w:rPr>
        <w:t xml:space="preserve">Please use </w:t>
      </w:r>
      <w:r>
        <w:rPr>
          <w:highlight w:val="yellow"/>
        </w:rPr>
        <w:t xml:space="preserve">Telegram: </w:t>
      </w:r>
      <w:r>
        <w:rPr>
          <w:b/>
          <w:color w:val="0000FF"/>
          <w:highlight w:val="yellow"/>
        </w:rPr>
        <w:t>"云思维跳转"</w:t>
      </w:r>
      <w:r>
        <w:rPr>
          <w:highlight w:val="yellow"/>
        </w:rPr>
        <w:t xml:space="preserve"> to report issue to YSW instead of QQ. YSW 24H Tel.: </w:t>
      </w:r>
      <w:r>
        <w:rPr>
          <w:b/>
          <w:color w:val="0000FF"/>
          <w:highlight w:val="yellow"/>
        </w:rPr>
        <w:t>+66 632620816</w:t>
      </w:r>
      <w:r>
        <w:rPr>
          <w:highlight w:val="yellow"/>
        </w:rPr>
        <w:t>.</w:t>
        <w:br/>
      </w:r>
      <w:r>
        <w:rPr>
          <w:b/>
        </w:rPr>
        <w:t xml:space="preserve">Backup domain: </w:t>
      </w:r>
      <w:r>
        <w:t>Please find below replacement domains.</w:t>
      </w:r>
      <w:r>
        <w:t>one88yule.com - in use</w:t>
        <w:br/>
        <w:br/>
      </w:r>
    </w:p>
    <w:tbl>
      <w:tblPr>
        <w:tblW w:type="auto" w:w="0"/>
        <w:tblLook w:firstColumn="1" w:firstRow="1" w:lastColumn="0" w:lastRow="0" w:noHBand="0" w:noVBand="1" w:val="04A0"/>
      </w:tblPr>
      <w:tblGrid>
        <w:gridCol w:w="8640"/>
      </w:tblGrid>
      <w:tr>
        <w:tc>
          <w:tcPr>
            <w:tcW w:type="dxa" w:w="8640"/>
          </w:tcPr>
          <w:p>
            <w:r>
              <w:t xml:space="preserve">one88gqzj.com - </w:t>
              <w:br/>
            </w:r>
            <w:r>
              <w:t xml:space="preserve"> </w:t>
            </w:r>
          </w:p>
          <w:tbl>
            <w:tblPr>
              <w:tblW w:type="auto" w:w="0"/>
              <w:tblLook w:firstColumn="1" w:firstRow="1" w:lastColumn="0" w:lastRow="0" w:noHBand="0" w:noVBand="1" w:val="04A0"/>
            </w:tblPr>
            <w:tblGrid>
              <w:gridCol w:w="8640"/>
            </w:tblGrid>
            <w:tr>
              <w:tc>
                <w:tcPr>
                  <w:tcW w:type="dxa" w:w="8640"/>
                </w:tcPr>
                <w:p>
                  <w:r>
                    <w:t>wellknow1eightyeight.com</w:t>
                  </w:r>
                </w:p>
              </w:tc>
            </w:tr>
          </w:tbl>
          <w:p/>
        </w:tc>
      </w:tr>
      <w:tr>
        <w:tc>
          <w:tcPr>
            <w:tcW w:type="dxa" w:w="8640"/>
          </w:tcPr>
          <w:p>
            <w:r>
              <w:t>wellknow1eightyeight.com</w:t>
            </w:r>
          </w:p>
        </w:tc>
      </w:tr>
    </w:tbl>
    <w:p>
      <w:r>
        <w:rPr>
          <w:i/>
          <w:color w:val="D3D3D3"/>
        </w:rPr>
        <w:t>=====Split=====</w:t>
        <w:br/>
      </w:r>
      <w:r>
        <w:rPr>
          <w:b/>
          <w:color w:val="FF0000"/>
        </w:rPr>
        <w:t>Note 3 - [Internal] GoldenEye 2.0</w:t>
        <w:br/>
      </w:r>
      <w:r>
        <w:rPr>
          <w:b/>
        </w:rPr>
        <w:t>Things to keep in mind:</w:t>
        <w:br/>
      </w:r>
      <w:r>
        <w:t>1 - Please try to access public IP ( or ddns and Teamviewer) if the VPN not stable or inaccessible.</w:t>
        <w:br/>
      </w:r>
      <w:r>
        <w:t>1.1 - CanCheck Table: http://10.99.25.117:8080/check ( maintain by CWD)</w:t>
        <w:br/>
      </w:r>
      <w:r>
        <w:t>1.2 - GE EzTable: http://10.7.6.78:8083/ ( maintain by OPS Huck )</w:t>
        <w:br/>
      </w:r>
      <w:r>
        <w:t>1.3 - GE Win Guest: http://10.7.6.205:8080/ ( maintain by OPS Albert)</w:t>
        <w:br/>
      </w:r>
      <w:r>
        <w:t>2 - VPN Server / SSS outgoing traffic through PCCW.</w:t>
        <w:br/>
      </w:r>
      <w:r>
        <w:t>2.1 -Refer to SharePoint: https://superadminict888.sharepoint.com/sites/XY/RTB/YTOps/SSS/Home.aspx</w:t>
        <w:br/>
      </w:r>
      <w:r>
        <w:t>3 - If skype title has ㊕ means does not require frequently chase (1 week/time) for update</w:t>
        <w:br/>
      </w:r>
      <w:r>
        <w:t>----------------------------------------------------------------------------------------</w:t>
        <w:br/>
      </w:r>
      <w:r>
        <w:rPr>
          <w:b/>
          <w:color w:val="660099"/>
        </w:rPr>
        <w:t>##PH##</w:t>
        <w:br/>
      </w:r>
      <w:r>
        <w:rPr>
          <w:b/>
          <w:color w:val="0000FF"/>
        </w:rPr>
        <w:t>SPV30-TeamViewer(VPN_192.168.30.241:3389/Vlan208: 192.168.208.102):</w:t>
      </w:r>
      <w:r>
        <w:rPr>
          <w:b/>
        </w:rPr>
        <w:t xml:space="preserve"> </w:t>
      </w:r>
      <w:r>
        <w:t xml:space="preserve">PCs are inaccessible, already informed PH-IT Helpdesk to check on </w:t>
      </w:r>
      <w:r>
        <w:rPr>
          <w:color w:val="FF0000"/>
        </w:rPr>
        <w:t>12th Mar</w:t>
      </w:r>
      <w:r>
        <w:rPr>
          <w:b/>
          <w:color w:val="FF0000"/>
        </w:rPr>
        <w:t>*</w:t>
        <w:br/>
      </w:r>
      <w:r>
        <w:rPr>
          <w:b/>
          <w:color w:val="0000FF"/>
        </w:rPr>
        <w:t>AVT19-RMTPC01(VPN_192.168.30.237:3389/Vlan64: 192.168.64.245):</w:t>
      </w:r>
      <w:r>
        <w:rPr>
          <w:b/>
        </w:rPr>
        <w:t xml:space="preserve"> </w:t>
      </w:r>
      <w:r>
        <w:t>19F office is locked down, currently doesn't need to follow up</w:t>
      </w:r>
      <w:r>
        <w:rPr>
          <w:b/>
          <w:color w:val="FF0000"/>
        </w:rPr>
        <w:t>*</w:t>
        <w:br/>
      </w:r>
      <w:r>
        <w:rPr>
          <w:b/>
          <w:color w:val="0000FF"/>
        </w:rPr>
        <w:t>AVT15-TEAMVIEWE(VPN_192.168.30.236:3389/Vlan70: 192.168.70.225)</w:t>
      </w:r>
      <w:r>
        <w:rPr>
          <w:b/>
          <w:color w:val="0000FF"/>
        </w:rPr>
        <w:t>:</w:t>
      </w:r>
      <w:r>
        <w:rPr>
          <w:b/>
        </w:rPr>
        <w:t xml:space="preserve"> </w:t>
      </w:r>
      <w:r>
        <w:t>15F office is locked down, currently doesn't need to follow up</w:t>
      </w:r>
      <w:r>
        <w:rPr>
          <w:b/>
          <w:color w:val="FF0000"/>
        </w:rPr>
        <w:t>*</w:t>
        <w:br/>
      </w:r>
      <w:r>
        <w:rPr>
          <w:b/>
          <w:color w:val="FF0000"/>
        </w:rPr>
        <w:t>*</w:t>
      </w:r>
      <w:r>
        <w:t>All operation in Philippines are stop until quarantine period is finished</w:t>
        <w:br/>
      </w:r>
      <w:r>
        <w:rPr>
          <w:b/>
        </w:rPr>
        <w:t>CurrentStatus:</w:t>
      </w:r>
      <w:r>
        <w:t xml:space="preserve"> For above PH remote PCs, </w:t>
      </w:r>
      <w:r>
        <w:rPr>
          <w:b/>
          <w:color w:val="0000FF"/>
        </w:rPr>
        <w:t>PH IT Helpdesk</w:t>
      </w:r>
      <w:r>
        <w:t xml:space="preserve"> replied on </w:t>
      </w:r>
      <w:r>
        <w:rPr>
          <w:b/>
          <w:color w:val="FF0000"/>
        </w:rPr>
        <w:t>19th Jun</w:t>
      </w:r>
      <w:r>
        <w:t xml:space="preserve">, they will advise us once there is IT onsite available, not sure if later they have schedule on the office. Refer chatroom: </w:t>
      </w:r>
      <w:r>
        <w:rPr>
          <w:b/>
          <w:color w:val="0000FF"/>
        </w:rPr>
        <w:t>TRZ PH - IT Helpdesk</w:t>
        <w:br/>
      </w:r>
      <w:r>
        <w:rPr>
          <w:highlight w:val="yellow"/>
        </w:rPr>
        <w:t xml:space="preserve">Teamviewer PW : </w:t>
      </w:r>
      <w:r>
        <w:rPr>
          <w:highlight w:val="yellow"/>
        </w:rPr>
        <w:t>pass.123!@#</w:t>
      </w:r>
      <w:r>
        <w:t xml:space="preserve"> ( New version has limitation of password strength )</w:t>
        <w:br/>
      </w:r>
      <w:r>
        <w:t>*Huck also prepare a excel for how to setting VPN. Please refer "</w:t>
      </w:r>
      <w:r>
        <w:rPr>
          <w:b/>
          <w:color w:val="0000FF"/>
        </w:rPr>
        <w:t>https://reurl.cc/XWl4M7</w:t>
      </w:r>
      <w:r>
        <w:t>".</w:t>
        <w:br/>
      </w:r>
      <w:r>
        <w:t>*PH IT Helpdesk did PC upgrade on staging area, they will change back to original LAN IP when the PC was returned to exact location. Refer chat "</w:t>
      </w:r>
      <w:r>
        <w:rPr>
          <w:b/>
          <w:color w:val="0000FF"/>
        </w:rPr>
        <w:t>TRZ PH - IT Helpdesk</w:t>
      </w:r>
      <w:r>
        <w:t>"</w:t>
        <w:br/>
      </w:r>
      <w:r>
        <w:t xml:space="preserve">PH IT Helpdesk replied on </w:t>
      </w:r>
      <w:r>
        <w:rPr>
          <w:b/>
          <w:color w:val="FF0000"/>
        </w:rPr>
        <w:t>6th June</w:t>
      </w:r>
      <w:r>
        <w:t xml:space="preserve"> that they will check and keep us posted on the update.</w:t>
        <w:br/>
      </w:r>
      <w:r>
        <w:t>The following 4 PCs has been completed for the migration and update releated table/tools.</w:t>
        <w:br/>
      </w:r>
      <w:r>
        <w:rPr>
          <w:b/>
          <w:color w:val="0000FF"/>
        </w:rPr>
        <w:t>CSP43-TEAMVIEWER / 192.168.31.223#3389</w:t>
        <w:br/>
      </w:r>
      <w:r>
        <w:rPr>
          <w:b/>
          <w:color w:val="0000FF"/>
        </w:rPr>
        <w:t>CSP45-TEAMVIEWER / 192.168.31.227#3389</w:t>
        <w:br/>
      </w:r>
      <w:r>
        <w:rPr>
          <w:b/>
          <w:color w:val="0000FF"/>
        </w:rPr>
        <w:t>CSP49-HODREMOTE / 192.168.31.228#3389</w:t>
        <w:br/>
      </w:r>
      <w:r>
        <w:rPr>
          <w:b/>
          <w:color w:val="0000FF"/>
        </w:rPr>
        <w:t>CSP49-PMOREMOTE / 192.168.31.229#3389</w:t>
        <w:br/>
      </w:r>
      <w:r>
        <w:t>If Teamviewer or Anydesk not work, please guide TRZ PH - IT Helpdesk how to install SoftetherVPN when they update the pc status for Win10 upgrade case.</w:t>
        <w:br/>
      </w:r>
      <w:r>
        <w:rPr>
          <w:b/>
        </w:rPr>
        <w:t>Refere Link :</w:t>
      </w:r>
      <w:r>
        <w:t xml:space="preserve"> </w:t>
      </w:r>
      <w:r>
        <w:rPr>
          <w:i/>
          <w:color w:val="0000FF"/>
        </w:rPr>
        <w:t>http://10.7.6.98:8080/Temp/2021_folder/0807/SoftetherVPN%20install%20guide.pptx</w:t>
        <w:br/>
      </w:r>
      <w:r>
        <w:rPr>
          <w:b/>
          <w:color w:val="9900FF"/>
        </w:rPr>
        <w:t>###ID###</w:t>
      </w:r>
      <w:r>
        <w:rPr>
          <w:b/>
        </w:rPr>
        <w:t>###KR###</w:t>
        <w:br/>
      </w:r>
      <w:r>
        <w:rPr>
          <w:b/>
        </w:rPr>
        <w:t>###VN###</w:t>
        <w:br/>
      </w:r>
      <w:r>
        <w:rPr>
          <w:b/>
          <w:color w:val="FF9900"/>
        </w:rPr>
        <w:t>###JP###</w:t>
        <w:br/>
      </w:r>
      <w:r>
        <w:rPr>
          <w:b/>
          <w:color w:val="0000FF"/>
        </w:rPr>
        <w:t>JP002BNPH-YT</w:t>
      </w:r>
      <w:r>
        <w:t xml:space="preserve"> 118.107.59.202/192.168.30.131#23389</w:t>
        <w:br/>
      </w:r>
      <w:r>
        <w:rPr>
          <w:b/>
          <w:color w:val="0000FF"/>
        </w:rPr>
        <w:t>JP002BNPH-PH</w:t>
      </w:r>
      <w:r>
        <w:t xml:space="preserve"> 118.107.59.203/192.168.30.217#23389</w:t>
        <w:br/>
      </w:r>
      <w:r>
        <w:rPr>
          <w:b/>
          <w:color w:val="0000FF"/>
        </w:rPr>
        <w:t>BNET_Tokyo001-IDC01</w:t>
      </w:r>
      <w:r>
        <w:t xml:space="preserve"> 118.107.59.204/192.168.30.132#52770</w:t>
        <w:br/>
      </w:r>
      <w:r>
        <w:rPr>
          <w:b/>
          <w:color w:val="FF0000"/>
        </w:rPr>
        <w:t>Special Note :</w:t>
      </w:r>
      <w:r>
        <w:t xml:space="preserve"> </w:t>
        <w:br/>
      </w:r>
      <w:r>
        <w:t>1.The dns is 8.8.8.8 due to the isp without dns server if find another dns availabe will be changed.</w:t>
        <w:br/>
      </w:r>
      <w:r>
        <w:t>2.The route will go thru softbank, but BGP always keeping change dynamically. The situation has been informed Vickie.</w:t>
        <w:br/>
      </w:r>
      <w:r>
        <w:rPr>
          <w:b/>
        </w:rPr>
        <w:t>###BR###</w:t>
      </w:r>
      <w:r>
        <w:rPr>
          <w:color w:val="1D1D1D"/>
        </w:rPr>
        <w:t xml:space="preserve">IDC probe : </w:t>
      </w:r>
      <w:r>
        <w:t>192.168.30.126 &amp; 192.168.30.127 DNS add 8.8.8.8</w:t>
        <w:br/>
      </w:r>
      <w:r>
        <w:t>Due to local DNS not working and made JKB agent job failed.</w:t>
      </w:r>
      <w:r>
        <w:t>Current Status : Ask vendor to check again.</w:t>
        <w:br/>
      </w:r>
      <w:r>
        <w:rPr>
          <w:b/>
        </w:rPr>
        <w:t xml:space="preserve">Please refer QQ : </w:t>
      </w:r>
      <w:r>
        <w:t xml:space="preserve"> 蘋果互聯</w:t>
        <w:br/>
      </w:r>
      <w:r>
        <w:rPr>
          <w:b/>
        </w:rPr>
        <w:t>###CN###</w:t>
        <w:br/>
      </w:r>
      <w:r>
        <w:rPr>
          <w:color w:val="1D1D1D"/>
        </w:rPr>
        <w:t>Jiangsu003 can't RDP, but the connection was normal for other vm/CanCan.</w:t>
      </w:r>
      <w:r>
        <w:rPr>
          <w:color w:val="1D1D1D"/>
        </w:rPr>
        <w:t>The status back to normal after provider assist to reboot.</w:t>
      </w:r>
      <w:r>
        <w:rPr>
          <w:color w:val="1D1D1D"/>
        </w:rPr>
        <w:t>CU_Jiangsu003 internet connection has problems due to ISP router replaced caused.</w:t>
        <w:br/>
      </w:r>
      <w:r>
        <w:rPr>
          <w:color w:val="1D1D1D"/>
        </w:rPr>
        <w:t>The actions was done to change DHCP mode then back to normal after clarified with provider.</w:t>
        <w:br/>
      </w:r>
      <w:r>
        <w:rPr>
          <w:b/>
        </w:rPr>
        <w:t xml:space="preserve">Next action </w:t>
      </w:r>
      <w:r>
        <w:t>: CU router(TP-link) not ISP router password will be updated by provider, please let Huck know if any problems.</w:t>
        <w:br/>
      </w:r>
      <w:r>
        <w:rPr>
          <w:i/>
          <w:color w:val="D3D3D3"/>
        </w:rPr>
        <w:t>=====Split=====</w:t>
        <w:br/>
      </w:r>
      <w:r>
        <w:rPr>
          <w:b/>
          <w:color w:val="FF0000"/>
        </w:rPr>
        <w:t xml:space="preserve">Note 4 - BI - HM93/93 intermittent domain alerts </w:t>
        <w:br/>
      </w:r>
      <w:r>
        <w:rPr>
          <w:b/>
        </w:rPr>
        <w:t>Events:</w:t>
      </w:r>
      <w:r>
        <w:t xml:space="preserve"> Received HM93/HM94 alert for BI domain:</w:t>
      </w:r>
      <w:r>
        <w:rPr>
          <w:b/>
        </w:rPr>
        <w:t xml:space="preserve"> matomo-sbk.ourbiworld.com</w:t>
      </w:r>
      <w:r>
        <w:t xml:space="preserve"> intermittently since </w:t>
      </w:r>
      <w:r>
        <w:rPr>
          <w:b/>
        </w:rPr>
        <w:t>1am, 1 Sept (GMT+8)</w:t>
      </w:r>
      <w:r>
        <w:t>.</w:t>
        <w:br/>
      </w:r>
      <w:r>
        <w:rPr>
          <w:b/>
        </w:rPr>
        <w:t xml:space="preserve">Actions: </w:t>
        <w:br/>
      </w:r>
      <w:r>
        <w:t xml:space="preserve">1) Checked network latency is normal, but when try to access with HTTPS/HTTP or do http-ping, it would appear Error page: </w:t>
      </w:r>
      <w:r>
        <w:t>Connect connect to database: Too many connection</w:t>
      </w:r>
      <w:r>
        <w:t xml:space="preserve"> (with response code: </w:t>
      </w:r>
      <w:r>
        <w:t>500 Internal Server Error</w:t>
      </w:r>
      <w:r>
        <w:t xml:space="preserve">), and we found both servers all have chance to hit the error, so suspected it should be related application. </w:t>
        <w:br/>
      </w:r>
      <w:r>
        <w:t xml:space="preserve">2) Reported in Teams </w:t>
      </w:r>
      <w:r>
        <w:t xml:space="preserve">(BI) Server alert/restart </w:t>
      </w:r>
      <w:r>
        <w:t>and synced to Apps regarding this alert and status. Activated BI-Jimmy at around 2am since alerts was still on and off since our monitoring has [Critical] wording, but he said this is not urgent and can be checked during office hour tomorrow.</w:t>
        <w:br/>
      </w:r>
      <w:r>
        <w:rPr>
          <w:b/>
        </w:rPr>
        <w:t xml:space="preserve">Currents status: </w:t>
      </w:r>
      <w:r>
        <w:t xml:space="preserve">All alerts finally stopped at </w:t>
      </w:r>
      <w:r>
        <w:rPr>
          <w:b/>
        </w:rPr>
        <w:t>3:34</w:t>
      </w:r>
      <w:r>
        <w:t>.</w:t>
        <w:br/>
      </w:r>
      <w:r>
        <w:t>After Cuthbert and SYS check, they found the high CPU issue for both server. They have decide to stop the matomo service and upgrade the CPU from 4 core to 16 core. Please ignore the relate monitor in HM until upgrade done.</w:t>
        <w:br/>
      </w:r>
      <w:r>
        <w:rPr>
          <w:b/>
          <w:highlight w:val="yellow"/>
        </w:rPr>
        <w:t>Updated by Thurston.Chao</w:t>
      </w:r>
      <w:r>
        <w:t xml:space="preserve"> </w:t>
      </w:r>
      <w:r>
        <w:t xml:space="preserve">On </w:t>
      </w:r>
      <w:r>
        <w:rPr>
          <w:b/>
        </w:rPr>
        <w:t>1st Sep</w:t>
      </w:r>
      <w:r>
        <w:t xml:space="preserve">, around </w:t>
      </w:r>
      <w:r>
        <w:rPr>
          <w:b/>
        </w:rPr>
        <w:t>15:10</w:t>
      </w:r>
      <w:r>
        <w:t>, after sys upgrade cpu, we enable the monitoring and alert recovered.</w:t>
      </w:r>
      <w:r>
        <w:rPr>
          <w:b/>
        </w:rPr>
        <w:t>Refer teams:</w:t>
      </w:r>
      <w:r>
        <w:t xml:space="preserve"> </w:t>
      </w:r>
      <w:r>
        <w:t xml:space="preserve">[2022-09-01] Matomo Write DB Server CPU upgrade </w:t>
      </w:r>
      <w:r>
        <w:t>and</w:t>
      </w:r>
      <w:r>
        <w:t xml:space="preserve"> </w:t>
      </w:r>
      <w:r>
        <w:rPr>
          <w:color w:val="0000FF"/>
        </w:rPr>
        <w:t>(BI) Server alert/restart</w:t>
        <w:br/>
      </w:r>
      <w:r>
        <w:rPr>
          <w:i/>
          <w:color w:val="D3D3D3"/>
        </w:rPr>
        <w:t>=====Split=====</w:t>
        <w:br/>
      </w:r>
      <w:r>
        <w:rPr>
          <w:b/>
          <w:highlight w:val="yellow"/>
        </w:rPr>
        <w:t>Created by Cadalora.Lin</w:t>
      </w:r>
      <w:r>
        <w:t xml:space="preserve"> </w:t>
      </w:r>
      <w:r>
        <w:rPr>
          <w:b/>
          <w:color w:val="FF0000"/>
        </w:rPr>
        <w:t>Note 5 - SBK partner betradar unstable on 1st Spet 2022</w:t>
        <w:br/>
      </w:r>
      <w:r>
        <w:t xml:space="preserve">SBK-Apps informed us that Live-center-spi alert and unstable. </w:t>
      </w:r>
      <w:r>
        <w:t>We checked the packet loss near partner side (av-api.betradar.com 3.67.165.115) and swung outgoing from TWG-Global to PCCW</w:t>
        <w:br/>
        <w:br/>
      </w:r>
      <w:r>
        <w:t>FRI BR01 command</w:t>
        <w:br/>
      </w:r>
      <w:r>
        <w:t>conf t</w:t>
      </w:r>
      <w:r>
        <w:t>no ip route 3.67.165.0 255.255.255.0 175.41.60.149 name betradar_api</w:t>
        <w:br/>
      </w:r>
      <w:r>
        <w:t>end</w:t>
        <w:br/>
      </w:r>
      <w:r>
        <w:rPr>
          <w:i/>
          <w:color w:val="D3D3D3"/>
        </w:rPr>
        <w:t>=====Split=====</w:t>
        <w:br/>
      </w:r>
      <w:r>
        <w:rPr>
          <w:i/>
          <w:color w:val="D3D3D3"/>
        </w:rPr>
        <w:t>====NOTE END====</w:t>
        <w:br/>
        <w:br/>
      </w:r>
      <w:r>
        <w:rPr>
          <w:i/>
          <w:color w:val="D3D3D3"/>
        </w:rPr>
        <w:t>====OTRS TICKET START====</w:t>
        <w:br/>
      </w:r>
      <w:r>
        <w:rPr>
          <w:b/>
          <w:color w:val="0000FF"/>
        </w:rPr>
        <w:t>YTS92032869 - No Downtime Request for Production Deployment (188Asia) 01-September-2022 (Thursday)</w:t>
        <w:br/>
      </w:r>
      <w:r/>
      <w:r>
        <w:rPr>
          <w:b/>
        </w:rPr>
        <w:t>No downtime deployment</w:t>
      </w:r>
      <w:r>
        <w:t>[</w:t>
      </w:r>
      <w:r>
        <w:rPr>
          <w:b/>
        </w:rPr>
        <w:t>RLPS-1605</w:t>
      </w:r>
      <w:r>
        <w:t>]</w:t>
      </w:r>
      <w:r/>
      <w:r>
        <w:rPr>
          <w:b/>
        </w:rPr>
        <w:t>BU:</w:t>
      </w:r>
      <w:r>
        <w:t xml:space="preserve"> </w:t>
      </w:r>
      <w:r>
        <w:t>188A</w:t>
      </w:r>
      <w:r/>
      <w:r>
        <w:rPr>
          <w:b/>
        </w:rPr>
        <w:t>Impacted module:</w:t>
      </w:r>
      <w:r>
        <w:t xml:space="preserve"> </w:t>
      </w:r>
      <w:r>
        <w:t>Membersite, IOWB, Milkyway</w:t>
      </w:r>
      <w:r/>
      <w:r>
        <w:rPr>
          <w:b/>
        </w:rPr>
        <w:t>Date:</w:t>
      </w:r>
      <w:r>
        <w:t xml:space="preserve"> </w:t>
      </w:r>
      <w:r>
        <w:t>2022-09-01</w:t>
      </w:r>
      <w:r/>
      <w:r>
        <w:rPr>
          <w:b/>
        </w:rPr>
        <w:t>Start time:</w:t>
      </w:r>
      <w:r>
        <w:t xml:space="preserve"> </w:t>
      </w:r>
      <w:r>
        <w:t>2022-09-01 10:30</w:t>
      </w:r>
      <w:r/>
      <w:r>
        <w:rPr>
          <w:b/>
        </w:rPr>
        <w:t>End time:</w:t>
      </w:r>
      <w:r>
        <w:t xml:space="preserve"> </w:t>
      </w:r>
      <w:r>
        <w:t>2022-09-01 18:00</w:t>
      </w:r>
      <w:r/>
      <w:r>
        <w:rPr>
          <w:b/>
        </w:rPr>
        <w:t>Duration:</w:t>
      </w:r>
      <w:r>
        <w:t xml:space="preserve"> </w:t>
      </w:r>
      <w:r>
        <w:t>450 minutes</w:t>
      </w:r>
      <w:r>
        <w:br/>
      </w:r>
      <w:r>
        <w:t>Request done, already sent completion email to customer for verification and ticket closure.</w:t>
        <w:br/>
      </w:r>
      <w:r>
        <w:rPr>
          <w:i/>
          <w:color w:val="D3D3D3"/>
        </w:rPr>
        <w:t>=====Split=====</w:t>
        <w:br/>
      </w:r>
      <w:r>
        <w:rPr>
          <w:b/>
          <w:color w:val="0000FF"/>
        </w:rPr>
        <w:t>YTS92032856 - [##RE-1845##] Third Party Maintenance</w:t>
        <w:br/>
      </w:r>
      <w:r/>
      <w:r>
        <w:rPr>
          <w:b/>
        </w:rPr>
        <w:t>Circuit maintenance</w:t>
      </w:r>
      <w:r/>
      <w:r>
        <w:rPr>
          <w:b/>
        </w:rPr>
        <w:t>Vendor:</w:t>
      </w:r>
      <w:r>
        <w:t xml:space="preserve"> </w:t>
      </w:r>
      <w:r>
        <w:t>DOM</w:t>
      </w:r>
      <w:r/>
      <w:r>
        <w:rPr>
          <w:b/>
        </w:rPr>
        <w:t>Circuit ID:</w:t>
      </w:r>
      <w:r>
        <w:t xml:space="preserve"> </w:t>
      </w:r>
      <w:r>
        <w:t>KE-202930-L3 / EFE-742794</w:t>
      </w:r>
      <w:r/>
      <w:r>
        <w:rPr>
          <w:b/>
        </w:rPr>
        <w:t>Environment:</w:t>
      </w:r>
      <w:r>
        <w:t xml:space="preserve"> </w:t>
      </w:r>
      <w:r>
        <w:t>IOM</w:t>
      </w:r>
      <w:r/>
      <w:r>
        <w:rPr>
          <w:b/>
        </w:rPr>
        <w:t>Affected customer:</w:t>
      </w:r>
      <w:r>
        <w:t xml:space="preserve"> </w:t>
      </w:r>
      <w:r>
        <w:t>IOM2</w:t>
      </w:r>
      <w:r/>
      <w:r>
        <w:rPr>
          <w:b/>
        </w:rPr>
        <w:t>Start time:</w:t>
      </w:r>
      <w:r>
        <w:t xml:space="preserve"> </w:t>
      </w:r>
      <w:r>
        <w:t>2022-09-01 05:00</w:t>
      </w:r>
      <w:r/>
      <w:r>
        <w:rPr>
          <w:b/>
        </w:rPr>
        <w:t>End time:</w:t>
      </w:r>
      <w:r>
        <w:t xml:space="preserve"> </w:t>
      </w:r>
      <w:r>
        <w:t>2022-09-01 12:00</w:t>
      </w:r>
      <w:r/>
      <w:r>
        <w:rPr>
          <w:b/>
        </w:rPr>
        <w:t>Duration:</w:t>
      </w:r>
      <w:r>
        <w:t xml:space="preserve"> </w:t>
      </w:r>
      <w:r>
        <w:t>420 minutes</w:t>
        <w:br/>
      </w:r>
      <w:r>
        <w:rPr>
          <w:b/>
          <w:highlight w:val="yellow"/>
        </w:rPr>
        <w:t>Updated by Thurston.Chao</w:t>
      </w:r>
      <w:r>
        <w:t xml:space="preserve"> </w:t>
      </w:r>
      <w:r>
        <w:t>Per DOM, the maintenance have been completed.</w:t>
      </w:r>
      <w:r>
        <w:t>Please close ticket after 24 hours.</w:t>
        <w:br/>
      </w:r>
      <w:r>
        <w:rPr>
          <w:i/>
          <w:color w:val="D3D3D3"/>
        </w:rPr>
        <w:t>=====Split=====</w:t>
        <w:br/>
      </w:r>
      <w:r>
        <w:rPr>
          <w:b/>
          <w:color w:val="0000FF"/>
        </w:rPr>
        <w:t>YTS92032812 - 回覆: [Redis Migration] upgrade to 6.2.7</w:t>
        <w:br/>
      </w:r>
      <w:r>
        <w:t xml:space="preserve">We received alerts from HM82 that </w:t>
        <w:br/>
      </w:r>
      <w:r>
        <w:t>Critical - TCP: dmz_188_REDIS_Session: 10.11.33.184:6666</w:t>
        <w:br/>
      </w:r>
      <w:r>
        <w:t>Critical - TCP: dmz_188_REDIS_Session: 10.11.33.185:6666</w:t>
        <w:br/>
      </w:r>
      <w:r>
        <w:t xml:space="preserve">Per YT-sys message via skype, </w:t>
        <w:br/>
      </w:r>
      <w:r>
        <w:t>The following old Redis instances have been migrated to the new VMs, so please help decommission the old ones below accordingly.</w:t>
      </w:r>
      <w:r>
        <w:t>￭ Port 6666 à 188-session04.188.prod:6666,188-session05.188.prod:6666</w:t>
        <w:br/>
      </w:r>
      <w:r>
        <w:t>￭ Port 8102 à 188-session01.188.prod:8102,188-session02.188.prod:8102</w:t>
        <w:br/>
      </w:r>
      <w:r>
        <w:t>188-session04.188.prod (10.11.33.184)</w:t>
      </w:r>
      <w:r>
        <w:t>188-session05.188.prod (10.11.33.185)</w:t>
      </w:r>
      <w:r>
        <w:t>188-session01.188.prod (10.11.33.193)</w:t>
      </w:r>
      <w:r>
        <w:t>188-session02.188.prod (10.11.33.194)</w:t>
      </w:r>
      <w:r>
        <w:t>OPS were updated monitoring on HM82, please keep the ticket and waiting confirm with PM-Hunt that when need OPS update monitoring for Redis upgrade process.</w:t>
        <w:br/>
      </w:r>
      <w:r>
        <w:t>OPS followed Hunt's table, and added monitoring for the servers in the</w:t>
      </w:r>
      <w:r>
        <w:rPr>
          <w:b/>
        </w:rPr>
        <w:t xml:space="preserve"> </w:t>
      </w:r>
      <w:r>
        <w:rPr>
          <w:b/>
        </w:rPr>
        <w:t>Migration Status</w:t>
      </w:r>
      <w:r>
        <w:t xml:space="preserve"> </w:t>
      </w:r>
      <w:r>
        <w:t xml:space="preserve">column which says </w:t>
      </w:r>
      <w:r>
        <w:rPr>
          <w:b/>
        </w:rPr>
        <w:t>Done</w:t>
      </w:r>
      <w:r>
        <w:t xml:space="preserve">, so we've added </w:t>
      </w:r>
      <w:r>
        <w:t xml:space="preserve">10.15.40.182 and </w:t>
      </w:r>
      <w:r>
        <w:t>10.15.40.184 to HM82</w:t>
        <w:br/>
      </w:r>
      <w:r>
        <w:rPr>
          <w:i/>
          <w:color w:val="D3D3D3"/>
        </w:rPr>
        <w:t>=====Split=====</w:t>
        <w:br/>
      </w:r>
      <w:r>
        <w:rPr>
          <w:b/>
          <w:color w:val="0000FF"/>
        </w:rPr>
        <w:t>YTS92032795 - [##RE-1799##] Third Party Maintenance</w:t>
        <w:br/>
      </w:r>
      <w:r/>
      <w:r>
        <w:rPr>
          <w:b/>
        </w:rPr>
        <w:t>Circuit maintenance</w:t>
      </w:r>
      <w:r/>
      <w:r>
        <w:rPr>
          <w:b/>
        </w:rPr>
        <w:t>Vendor:</w:t>
      </w:r>
      <w:r>
        <w:t xml:space="preserve"> </w:t>
      </w:r>
      <w:r>
        <w:t>Dom</w:t>
      </w:r>
      <w:r/>
      <w:r>
        <w:rPr>
          <w:b/>
        </w:rPr>
        <w:t>Circuit ID:</w:t>
      </w:r>
      <w:r>
        <w:t xml:space="preserve"> </w:t>
      </w:r>
      <w:r>
        <w:t>KE-202930-L3 / EFE-742794</w:t>
      </w:r>
      <w:r/>
      <w:r>
        <w:rPr>
          <w:b/>
        </w:rPr>
        <w:t>Environment:</w:t>
      </w:r>
      <w:r>
        <w:t xml:space="preserve"> </w:t>
      </w:r>
      <w:r>
        <w:t>IOM2</w:t>
      </w:r>
      <w:r/>
      <w:r>
        <w:rPr>
          <w:b/>
        </w:rPr>
        <w:t>Affected customer:</w:t>
      </w:r>
      <w:r>
        <w:t xml:space="preserve"> </w:t>
      </w:r>
      <w:r>
        <w:t>IOM2</w:t>
      </w:r>
      <w:r/>
      <w:r>
        <w:rPr>
          <w:b/>
        </w:rPr>
        <w:t>Start time:</w:t>
      </w:r>
      <w:r>
        <w:t xml:space="preserve"> </w:t>
      </w:r>
      <w:r>
        <w:t>2022-09-03 04:00</w:t>
      </w:r>
      <w:r/>
      <w:r>
        <w:rPr>
          <w:b/>
        </w:rPr>
        <w:t>End time:</w:t>
      </w:r>
      <w:r>
        <w:t xml:space="preserve"> </w:t>
      </w:r>
      <w:r>
        <w:t>2022-09-03 11:35</w:t>
      </w:r>
      <w:r/>
      <w:r>
        <w:rPr>
          <w:b/>
        </w:rPr>
        <w:t>Duration:</w:t>
      </w:r>
      <w:r>
        <w:t xml:space="preserve"> </w:t>
      </w:r>
      <w:r>
        <w:t>455 minutes</w:t>
      </w:r>
      <w:r>
        <w:br/>
      </w:r>
      <w:r>
        <w:rPr>
          <w:i/>
          <w:color w:val="D3D3D3"/>
        </w:rPr>
        <w:t>=====Split=====</w:t>
        <w:br/>
      </w:r>
      <w:r>
        <w:rPr>
          <w:b/>
          <w:color w:val="0000FF"/>
        </w:rPr>
        <w:t>YTS92032792 - [LDR] 2022 Decommission Servers and FQDNs</w:t>
        <w:br/>
      </w:r>
      <w:r>
        <w:t xml:space="preserve">Per LDR-Tang Wang via teams, we disabled a part servers of all list on HM82 on </w:t>
      </w:r>
      <w:r>
        <w:rPr>
          <w:b/>
        </w:rPr>
        <w:t>on 26th Aug</w:t>
      </w:r>
      <w:r>
        <w:t xml:space="preserve"> .</w:t>
      </w:r>
      <w:r>
        <w:t>Please reference attachment and ticket note</w:t>
        <w:br/>
      </w:r>
      <w:r>
        <w:t>PM-Vickie updated the server list.</w:t>
        <w:br/>
      </w:r>
      <w:r>
        <w:t xml:space="preserve">Please refer the latest excel file sent from Vickie and remove monitor </w:t>
      </w:r>
      <w:r>
        <w:rPr>
          <w:b/>
        </w:rPr>
        <w:t>on 30th Aug and 6th Spet (IDP-7439).</w:t>
        <w:br/>
      </w:r>
      <w:r>
        <w:t xml:space="preserve">SYS decommissioned servers as per excel on </w:t>
      </w:r>
      <w:r>
        <w:rPr>
          <w:b/>
        </w:rPr>
        <w:t>8/30</w:t>
      </w:r>
      <w:r>
        <w:t>. We also disabled relating monitoring on HM82/93/94.</w:t>
        <w:br/>
      </w:r>
      <w:r>
        <w:t>Next phase is</w:t>
      </w:r>
      <w:r>
        <w:rPr>
          <w:b/>
        </w:rPr>
        <w:t xml:space="preserve"> </w:t>
      </w:r>
      <w:r>
        <w:rPr>
          <w:b/>
        </w:rPr>
        <w:t>9/6</w:t>
      </w:r>
      <w:r>
        <w:t>.</w:t>
        <w:br/>
      </w:r>
      <w:r>
        <w:t xml:space="preserve">on </w:t>
      </w:r>
      <w:r>
        <w:rPr>
          <w:b/>
        </w:rPr>
        <w:t>8/30</w:t>
        <w:br/>
      </w:r>
      <w:r>
        <w:rPr>
          <w:b/>
        </w:rPr>
        <w:t>Event1.</w:t>
      </w:r>
      <w:r>
        <w:t xml:space="preserve"> As per Vickie latest mail, 10.11.8.171 and 10.11.8.172 does not need to decom. </w:t>
        <w:br/>
      </w:r>
      <w:r>
        <w:rPr>
          <w:b/>
        </w:rPr>
        <w:t>Event2.</w:t>
      </w:r>
      <w:r>
        <w:t xml:space="preserve"> Per PM-Vickie via skype, They will stop decom FQDN(LDR) process because she observed that still have traffic of server in decom list.</w:t>
        <w:br/>
      </w:r>
      <w:r>
        <w:t>she will update mail for decom process continue after LDR review list. Please follow up with PM-Vickie.</w:t>
        <w:br/>
      </w:r>
      <w:r>
        <w:rPr>
          <w:i/>
          <w:color w:val="D3D3D3"/>
        </w:rPr>
        <w:t>=====Split=====</w:t>
        <w:br/>
      </w:r>
      <w:r>
        <w:rPr>
          <w:b/>
          <w:color w:val="0000FF"/>
        </w:rPr>
        <w:t>YTS92032783 - RE: [SBK] Anti-DDoS on AWS and SBK domain on AWS</w:t>
        <w:br/>
      </w:r>
      <w:r>
        <w:t xml:space="preserve">Per PM-Roxy, </w:t>
      </w:r>
      <w:r>
        <w:t xml:space="preserve">14 domains will be migrated to AWS for Brazil region on </w:t>
      </w:r>
      <w:r>
        <w:rPr>
          <w:b/>
        </w:rPr>
        <w:t>Aug 29</w:t>
      </w:r>
      <w:r>
        <w:rPr>
          <w:b/>
          <w:vertAlign w:val="superscript"/>
        </w:rPr>
        <w:t>th</w:t>
      </w:r>
      <w:r>
        <w:rPr>
          <w:b/>
        </w:rPr>
        <w:t xml:space="preserve"> next Monday 2PM</w:t>
      </w:r>
      <w:r>
        <w:t>.</w:t>
        <w:br/>
      </w:r>
    </w:p>
    <w:tbl>
      <w:tblPr>
        <w:tblW w:type="auto" w:w="0"/>
        <w:tblLook w:firstColumn="1" w:firstRow="1" w:lastColumn="0" w:lastRow="0" w:noHBand="0" w:noVBand="1" w:val="04A0"/>
      </w:tblPr>
      <w:tblGrid>
        <w:gridCol w:w="2160"/>
        <w:gridCol w:w="2160"/>
        <w:gridCol w:w="2160"/>
        <w:gridCol w:w="2160"/>
      </w:tblGrid>
      <w:tr>
        <w:tc>
          <w:tcPr>
            <w:tcW w:type="dxa" w:w="2160"/>
          </w:tcPr>
          <w:p>
            <w:r>
              <w:rPr>
                <w:color w:val="000000"/>
              </w:rPr>
              <w:t>Brand</w:t>
              <w:br/>
            </w:r>
          </w:p>
        </w:tc>
        <w:tc>
          <w:tcPr>
            <w:tcW w:type="dxa" w:w="2160"/>
          </w:tcPr>
          <w:p>
            <w:r>
              <w:rPr>
                <w:b/>
                <w:color w:val="000000"/>
              </w:rPr>
              <w:t>Application Name</w:t>
              <w:br/>
            </w:r>
          </w:p>
        </w:tc>
        <w:tc>
          <w:tcPr>
            <w:tcW w:type="dxa" w:w="2160"/>
          </w:tcPr>
          <w:p>
            <w:r>
              <w:rPr>
                <w:b/>
                <w:color w:val="000000"/>
              </w:rPr>
              <w:t>Domain</w:t>
              <w:br/>
            </w:r>
          </w:p>
        </w:tc>
        <w:tc>
          <w:tcPr>
            <w:tcW w:type="dxa" w:w="2160"/>
          </w:tcPr>
          <w:p>
            <w:r>
              <w:rPr>
                <w:b/>
                <w:color w:val="000000"/>
              </w:rPr>
              <w:t>Purpose</w:t>
              <w:br/>
            </w:r>
          </w:p>
        </w:tc>
      </w:tr>
      <w:tr>
        <w:tc>
          <w:tcPr>
            <w:tcW w:type="dxa" w:w="2160"/>
          </w:tcPr>
          <w:p>
            <w:r>
              <w:t>188</w:t>
              <w:br/>
            </w:r>
          </w:p>
        </w:tc>
        <w:tc>
          <w:tcPr>
            <w:tcW w:type="dxa" w:w="2160"/>
          </w:tcPr>
          <w:p>
            <w:r>
              <w:t>SBK Membersite</w:t>
              <w:br/>
            </w:r>
          </w:p>
        </w:tc>
        <w:tc>
          <w:tcPr>
            <w:tcW w:type="dxa" w:w="2160"/>
          </w:tcPr>
          <w:p>
            <w:r>
              <w:t>sports.188sbk.com</w:t>
              <w:br/>
            </w:r>
          </w:p>
        </w:tc>
        <w:tc>
          <w:tcPr>
            <w:tcW w:type="dxa" w:w="2160"/>
          </w:tcPr>
          <w:p>
            <w:r>
              <w:t>Primary</w:t>
              <w:br/>
            </w:r>
          </w:p>
        </w:tc>
      </w:tr>
      <w:tr>
        <w:tc>
          <w:tcPr>
            <w:tcW w:type="dxa" w:w="2160"/>
          </w:tcPr>
          <w:p>
            <w:r>
              <w:t>188</w:t>
              <w:br/>
            </w:r>
          </w:p>
        </w:tc>
        <w:tc>
          <w:tcPr>
            <w:tcW w:type="dxa" w:w="2160"/>
          </w:tcPr>
          <w:p>
            <w:r>
              <w:t>SBK API for Web</w:t>
              <w:br/>
            </w:r>
          </w:p>
        </w:tc>
        <w:tc>
          <w:tcPr>
            <w:tcW w:type="dxa" w:w="2160"/>
          </w:tcPr>
          <w:p>
            <w:r>
              <w:t>sports-api.188sbk.com</w:t>
              <w:br/>
            </w:r>
          </w:p>
        </w:tc>
        <w:tc>
          <w:tcPr>
            <w:tcW w:type="dxa" w:w="2160"/>
          </w:tcPr>
          <w:p>
            <w:r>
              <w:t>Primary</w:t>
              <w:br/>
            </w:r>
          </w:p>
        </w:tc>
      </w:tr>
      <w:tr>
        <w:tc>
          <w:tcPr>
            <w:tcW w:type="dxa" w:w="2160"/>
          </w:tcPr>
          <w:p>
            <w:r>
              <w:t>188</w:t>
              <w:br/>
            </w:r>
          </w:p>
        </w:tc>
        <w:tc>
          <w:tcPr>
            <w:tcW w:type="dxa" w:w="2160"/>
          </w:tcPr>
          <w:p>
            <w:r>
              <w:t>SBK Landing</w:t>
              <w:br/>
            </w:r>
          </w:p>
        </w:tc>
        <w:tc>
          <w:tcPr>
            <w:tcW w:type="dxa" w:w="2160"/>
          </w:tcPr>
          <w:p>
            <w:r>
              <w:t>landing-sports-api.188sbk.com</w:t>
              <w:br/>
            </w:r>
          </w:p>
        </w:tc>
        <w:tc>
          <w:tcPr>
            <w:tcW w:type="dxa" w:w="2160"/>
          </w:tcPr>
          <w:p>
            <w:r>
              <w:t>Primary</w:t>
              <w:br/>
            </w:r>
          </w:p>
        </w:tc>
      </w:tr>
      <w:tr>
        <w:tc>
          <w:tcPr>
            <w:tcW w:type="dxa" w:w="2160"/>
          </w:tcPr>
          <w:p>
            <w:r>
              <w:t>188</w:t>
              <w:br/>
            </w:r>
          </w:p>
        </w:tc>
        <w:tc>
          <w:tcPr>
            <w:tcW w:type="dxa" w:w="2160"/>
          </w:tcPr>
          <w:p>
            <w:r>
              <w:t>SBK Launch</w:t>
              <w:br/>
            </w:r>
          </w:p>
        </w:tc>
        <w:tc>
          <w:tcPr>
            <w:tcW w:type="dxa" w:w="2160"/>
          </w:tcPr>
          <w:p>
            <w:r>
              <w:t>sports-launch-api.188sbk.com</w:t>
              <w:br/>
            </w:r>
          </w:p>
        </w:tc>
        <w:tc>
          <w:tcPr>
            <w:tcW w:type="dxa" w:w="2160"/>
          </w:tcPr>
          <w:p>
            <w:r>
              <w:t>Primary</w:t>
              <w:br/>
            </w:r>
          </w:p>
        </w:tc>
      </w:tr>
      <w:tr>
        <w:tc>
          <w:tcPr>
            <w:tcW w:type="dxa" w:w="2160"/>
          </w:tcPr>
          <w:p>
            <w:r>
              <w:t>188</w:t>
              <w:br/>
            </w:r>
          </w:p>
        </w:tc>
        <w:tc>
          <w:tcPr>
            <w:tcW w:type="dxa" w:w="2160"/>
          </w:tcPr>
          <w:p>
            <w:r>
              <w:t>SBK API for iOS</w:t>
              <w:br/>
            </w:r>
          </w:p>
        </w:tc>
        <w:tc>
          <w:tcPr>
            <w:tcW w:type="dxa" w:w="2160"/>
          </w:tcPr>
          <w:p>
            <w:r>
              <w:t>mapp2-sb-188-ios.prdasbb18a1.com</w:t>
              <w:br/>
            </w:r>
          </w:p>
        </w:tc>
        <w:tc>
          <w:tcPr>
            <w:tcW w:type="dxa" w:w="2160"/>
          </w:tcPr>
          <w:p>
            <w:r>
              <w:t>Primary</w:t>
              <w:br/>
            </w:r>
          </w:p>
        </w:tc>
      </w:tr>
      <w:tr>
        <w:tc>
          <w:tcPr>
            <w:tcW w:type="dxa" w:w="2160"/>
          </w:tcPr>
          <w:p>
            <w:r>
              <w:t>188</w:t>
              <w:br/>
            </w:r>
          </w:p>
        </w:tc>
        <w:tc>
          <w:tcPr>
            <w:tcW w:type="dxa" w:w="2160"/>
          </w:tcPr>
          <w:p>
            <w:r>
              <w:t>SBK API for Android</w:t>
              <w:br/>
            </w:r>
          </w:p>
        </w:tc>
        <w:tc>
          <w:tcPr>
            <w:tcW w:type="dxa" w:w="2160"/>
          </w:tcPr>
          <w:p>
            <w:r>
              <w:t>mapp2-sb-188-a.prdasbb18a1.com</w:t>
              <w:br/>
            </w:r>
          </w:p>
        </w:tc>
        <w:tc>
          <w:tcPr>
            <w:tcW w:type="dxa" w:w="2160"/>
          </w:tcPr>
          <w:p>
            <w:r>
              <w:t>Primary</w:t>
              <w:br/>
            </w:r>
          </w:p>
        </w:tc>
      </w:tr>
      <w:tr>
        <w:tc>
          <w:tcPr>
            <w:tcW w:type="dxa" w:w="2160"/>
          </w:tcPr>
          <w:p>
            <w:r>
              <w:t>Credit</w:t>
              <w:br/>
            </w:r>
          </w:p>
        </w:tc>
        <w:tc>
          <w:tcPr>
            <w:tcW w:type="dxa" w:w="2160"/>
          </w:tcPr>
          <w:p>
            <w:r>
              <w:t>SBK Membersite</w:t>
              <w:br/>
            </w:r>
          </w:p>
        </w:tc>
        <w:tc>
          <w:tcPr>
            <w:tcW w:type="dxa" w:w="2160"/>
          </w:tcPr>
          <w:p>
            <w:r>
              <w:t>sports.sb1888.com</w:t>
              <w:br/>
            </w:r>
          </w:p>
        </w:tc>
        <w:tc>
          <w:tcPr>
            <w:tcW w:type="dxa" w:w="2160"/>
          </w:tcPr>
          <w:p>
            <w:r>
              <w:t>Primary</w:t>
              <w:br/>
            </w:r>
          </w:p>
        </w:tc>
      </w:tr>
      <w:tr>
        <w:tc>
          <w:tcPr>
            <w:tcW w:type="dxa" w:w="2160"/>
          </w:tcPr>
          <w:p>
            <w:r>
              <w:t>Credit</w:t>
              <w:br/>
            </w:r>
          </w:p>
        </w:tc>
        <w:tc>
          <w:tcPr>
            <w:tcW w:type="dxa" w:w="2160"/>
          </w:tcPr>
          <w:p>
            <w:r>
              <w:t>SBK API for Web</w:t>
              <w:br/>
            </w:r>
          </w:p>
        </w:tc>
        <w:tc>
          <w:tcPr>
            <w:tcW w:type="dxa" w:w="2160"/>
          </w:tcPr>
          <w:p>
            <w:r>
              <w:t>sports-api.sb1888.com</w:t>
              <w:br/>
            </w:r>
          </w:p>
        </w:tc>
        <w:tc>
          <w:tcPr>
            <w:tcW w:type="dxa" w:w="2160"/>
          </w:tcPr>
          <w:p>
            <w:r>
              <w:t>Primary</w:t>
              <w:br/>
            </w:r>
          </w:p>
        </w:tc>
      </w:tr>
      <w:tr>
        <w:tc>
          <w:tcPr>
            <w:tcW w:type="dxa" w:w="2160"/>
          </w:tcPr>
          <w:p>
            <w:r>
              <w:t>188</w:t>
              <w:br/>
            </w:r>
          </w:p>
        </w:tc>
        <w:tc>
          <w:tcPr>
            <w:tcW w:type="dxa" w:w="2160"/>
          </w:tcPr>
          <w:p>
            <w:r>
              <w:t>SBK Membersite</w:t>
              <w:br/>
            </w:r>
          </w:p>
        </w:tc>
        <w:tc>
          <w:tcPr>
            <w:tcW w:type="dxa" w:w="2160"/>
          </w:tcPr>
          <w:p>
            <w:r>
              <w:t>sports.188bet-sports.com</w:t>
              <w:br/>
            </w:r>
          </w:p>
        </w:tc>
        <w:tc>
          <w:tcPr>
            <w:tcW w:type="dxa" w:w="2160"/>
          </w:tcPr>
          <w:p>
            <w:r>
              <w:t>Backup</w:t>
              <w:br/>
            </w:r>
          </w:p>
        </w:tc>
      </w:tr>
      <w:tr>
        <w:tc>
          <w:tcPr>
            <w:tcW w:type="dxa" w:w="2160"/>
          </w:tcPr>
          <w:p>
            <w:r>
              <w:t>188</w:t>
              <w:br/>
            </w:r>
          </w:p>
        </w:tc>
        <w:tc>
          <w:tcPr>
            <w:tcW w:type="dxa" w:w="2160"/>
          </w:tcPr>
          <w:p>
            <w:r>
              <w:t>SBK API</w:t>
              <w:br/>
            </w:r>
          </w:p>
        </w:tc>
        <w:tc>
          <w:tcPr>
            <w:tcW w:type="dxa" w:w="2160"/>
          </w:tcPr>
          <w:p>
            <w:r>
              <w:t>sports-api.188bet-sports.com</w:t>
              <w:br/>
            </w:r>
          </w:p>
        </w:tc>
        <w:tc>
          <w:tcPr>
            <w:tcW w:type="dxa" w:w="2160"/>
          </w:tcPr>
          <w:p>
            <w:r>
              <w:t>Backup</w:t>
              <w:br/>
            </w:r>
          </w:p>
        </w:tc>
      </w:tr>
      <w:tr>
        <w:tc>
          <w:tcPr>
            <w:tcW w:type="dxa" w:w="2160"/>
          </w:tcPr>
          <w:p>
            <w:r>
              <w:t>188</w:t>
              <w:br/>
            </w:r>
          </w:p>
        </w:tc>
        <w:tc>
          <w:tcPr>
            <w:tcW w:type="dxa" w:w="2160"/>
          </w:tcPr>
          <w:p>
            <w:r>
              <w:t>SBK Landing</w:t>
              <w:br/>
            </w:r>
          </w:p>
        </w:tc>
        <w:tc>
          <w:tcPr>
            <w:tcW w:type="dxa" w:w="2160"/>
          </w:tcPr>
          <w:p>
            <w:r>
              <w:t>landing-sports-api.188bet-sports.com</w:t>
              <w:br/>
            </w:r>
          </w:p>
        </w:tc>
        <w:tc>
          <w:tcPr>
            <w:tcW w:type="dxa" w:w="2160"/>
          </w:tcPr>
          <w:p>
            <w:r>
              <w:t>Backup</w:t>
              <w:br/>
            </w:r>
          </w:p>
        </w:tc>
      </w:tr>
      <w:tr>
        <w:tc>
          <w:tcPr>
            <w:tcW w:type="dxa" w:w="2160"/>
          </w:tcPr>
          <w:p>
            <w:r>
              <w:t>188</w:t>
              <w:br/>
            </w:r>
          </w:p>
        </w:tc>
        <w:tc>
          <w:tcPr>
            <w:tcW w:type="dxa" w:w="2160"/>
          </w:tcPr>
          <w:p>
            <w:r>
              <w:t>SBK Launch</w:t>
              <w:br/>
            </w:r>
          </w:p>
        </w:tc>
        <w:tc>
          <w:tcPr>
            <w:tcW w:type="dxa" w:w="2160"/>
          </w:tcPr>
          <w:p>
            <w:r>
              <w:t>sports-launch-api.188bet-sports.com</w:t>
              <w:br/>
            </w:r>
          </w:p>
        </w:tc>
        <w:tc>
          <w:tcPr>
            <w:tcW w:type="dxa" w:w="2160"/>
          </w:tcPr>
          <w:p>
            <w:r>
              <w:t>Backup</w:t>
              <w:br/>
            </w:r>
          </w:p>
        </w:tc>
      </w:tr>
      <w:tr>
        <w:tc>
          <w:tcPr>
            <w:tcW w:type="dxa" w:w="2160"/>
          </w:tcPr>
          <w:p>
            <w:r>
              <w:t>188</w:t>
              <w:br/>
            </w:r>
          </w:p>
        </w:tc>
        <w:tc>
          <w:tcPr>
            <w:tcW w:type="dxa" w:w="2160"/>
          </w:tcPr>
          <w:p>
            <w:r>
              <w:t>SBK API for iOS</w:t>
              <w:br/>
            </w:r>
          </w:p>
        </w:tc>
        <w:tc>
          <w:tcPr>
            <w:tcW w:type="dxa" w:w="2160"/>
          </w:tcPr>
          <w:p>
            <w:r>
              <w:t>mapp2-sb-188-ios.prdasbb18a2.com</w:t>
              <w:br/>
            </w:r>
          </w:p>
        </w:tc>
        <w:tc>
          <w:tcPr>
            <w:tcW w:type="dxa" w:w="2160"/>
          </w:tcPr>
          <w:p>
            <w:r>
              <w:t>Backup</w:t>
            </w:r>
          </w:p>
        </w:tc>
      </w:tr>
    </w:tbl>
    <w:p>
      <w:r>
        <w:t>It has been done by Network team, but seems it's having issue now, Network team is checking on it.</w:t>
      </w:r>
      <w:r>
        <w:rPr>
          <w:b/>
        </w:rPr>
        <w:t>Please refer chatroom:</w:t>
      </w:r>
      <w:r>
        <w:t xml:space="preserve"> "</w:t>
      </w:r>
      <w:r>
        <w:t>SBK IT+Infra</w:t>
      </w:r>
      <w:r>
        <w:t>"</w:t>
      </w:r>
      <w:r>
        <w:rPr>
          <w:b/>
        </w:rPr>
        <w:t xml:space="preserve">Current Status: </w:t>
      </w:r>
      <w:r>
        <w:t>Network team has done the changes by updating Ultradns Geo location for SBK, please rollback config (refer to ticket note) if hit unexpected issue.</w:t>
        <w:br/>
        <w:br/>
      </w:r>
      <w:r>
        <w:rPr>
          <w:i/>
          <w:color w:val="D3D3D3"/>
        </w:rPr>
        <w:t>=====Split=====</w:t>
        <w:br/>
      </w:r>
      <w:r>
        <w:rPr>
          <w:b/>
          <w:color w:val="0000FF"/>
        </w:rPr>
        <w:t>YTS92032733 - RE: Upcoming Maintenance Window on Cloudflare - 7th September 2022 at 16:00 UTC</w:t>
        <w:br/>
      </w:r>
      <w:r/>
      <w:r>
        <w:rPr>
          <w:b/>
        </w:rPr>
        <w:t>Maintenance Name:</w:t>
      </w:r>
      <w:r>
        <w:t xml:space="preserve"> </w:t>
      </w:r>
      <w:r>
        <w:t>Cloudflare</w:t>
      </w:r>
      <w:r/>
      <w:r>
        <w:rPr>
          <w:b/>
        </w:rPr>
        <w:t>Start time:</w:t>
      </w:r>
      <w:r>
        <w:t xml:space="preserve"> </w:t>
      </w:r>
      <w:r>
        <w:t>2022-09-08 00:00</w:t>
      </w:r>
      <w:r/>
      <w:r>
        <w:rPr>
          <w:b/>
        </w:rPr>
        <w:t>End time:</w:t>
      </w:r>
      <w:r>
        <w:t xml:space="preserve"> </w:t>
      </w:r>
      <w:r>
        <w:t>2022-09-08 01:00</w:t>
      </w:r>
      <w:r/>
      <w:r>
        <w:rPr>
          <w:b/>
        </w:rPr>
        <w:t>Duration:</w:t>
      </w:r>
      <w:r>
        <w:t xml:space="preserve"> </w:t>
      </w:r>
      <w:r>
        <w:t>60 minutes</w:t>
      </w:r>
      <w:r/>
      <w:r>
        <w:rPr>
          <w:b/>
        </w:rPr>
        <w:t>Risk analysis:</w:t>
      </w:r>
      <w:r>
        <w:t xml:space="preserve"> </w:t>
      </w:r>
      <w:r>
        <w:t>Elevated DNS record propagation time</w:t>
      </w:r>
      <w:r>
        <w:t xml:space="preserve"> Elevated API response time for DNS record change requests</w:t>
      </w:r>
      <w:r>
        <w:br/>
      </w:r>
      <w:r>
        <w:rPr>
          <w:i/>
          <w:color w:val="D3D3D3"/>
        </w:rPr>
        <w:t>=====Split=====</w:t>
        <w:br/>
      </w:r>
      <w:r>
        <w:rPr>
          <w:b/>
          <w:color w:val="0000FF"/>
        </w:rPr>
        <w:t>YTS92032721 - FW: [188A][Redis UAT] Redis migration to K8S</w:t>
        <w:br/>
      </w:r>
      <w:r>
        <w:rPr>
          <w:b/>
        </w:rPr>
        <w:t>Event:</w:t>
      </w:r>
      <w:r>
        <w:t xml:space="preserve"> At </w:t>
      </w:r>
      <w:r>
        <w:rPr>
          <w:b/>
        </w:rPr>
        <w:t>18th Aug</w:t>
      </w:r>
      <w:r>
        <w:t>, NET\Bing request to add the HM82 monitor as below and keep disable first</w:t>
      </w:r>
      <w:r>
        <w:t>TRZ2\FRIDAY\BU 188/CSH\</w:t>
      </w:r>
      <w:r>
        <w:t>po22430_188_INT02_Worker_redis_share_6379</w:t>
      </w:r>
      <w:r>
        <w:t>\</w:t>
      </w:r>
      <w:r>
        <w:t xml:space="preserve"> </w:t>
      </w:r>
      <w:r>
        <w:rPr>
          <w:b/>
        </w:rPr>
        <w:t>Enabled</w:t>
      </w:r>
      <w:r>
        <w:t>TRZ2\FRIDAY\BU 188/CSH\</w:t>
      </w:r>
      <w:r>
        <w:t>po22431_188_INT02_Worker_redis_share_6379</w:t>
      </w:r>
      <w:r>
        <w:t>\</w:t>
      </w:r>
      <w:r>
        <w:t>TRZ2\FRIDAY\BU 188/CSH\</w:t>
      </w:r>
      <w:r>
        <w:t>po22436_188_INT02_Worker_redis_vip_6379</w:t>
      </w:r>
      <w:r>
        <w:t>\</w:t>
      </w:r>
      <w:r>
        <w:t xml:space="preserve"> </w:t>
      </w:r>
      <w:r>
        <w:rPr>
          <w:b/>
        </w:rPr>
        <w:t>Enabled</w:t>
      </w:r>
      <w:r>
        <w:t>TRZ2\FRIDAY\BU 188/CSH\</w:t>
      </w:r>
      <w:r>
        <w:t>po22437_188_INT02_Worker_redis_vip_6379</w:t>
      </w:r>
      <w:r>
        <w:t>\</w:t>
        <w:br/>
      </w:r>
      <w:r>
        <w:rPr>
          <w:b/>
        </w:rPr>
        <w:t>Current Status</w:t>
      </w:r>
      <w:r>
        <w:t>: Pending to notify Ops when will these sensors be enabled back.</w:t>
        <w:br/>
        <w:br/>
      </w:r>
      <w:r>
        <w:t xml:space="preserve">As per Kid, enable below monitor on </w:t>
      </w:r>
      <w:r>
        <w:rPr>
          <w:b/>
        </w:rPr>
        <w:t>31th Aug</w:t>
      </w:r>
      <w:r>
        <w:t>.</w:t>
      </w:r>
      <w:r>
        <w:t>redis02.188.prod:8188</w:t>
      </w:r>
      <w:r>
        <w:t xml:space="preserve">, </w:t>
      </w:r>
      <w:r>
        <w:t>redis-vip-1.188.prod:6379</w:t>
      </w:r>
      <w:r>
        <w:t xml:space="preserve">, </w:t>
      </w:r>
      <w:r>
        <w:t>redis-share-1.188.prod:6379</w:t>
        <w:br/>
      </w:r>
      <w:r>
        <w:t>For redis02.188.prod:8188, we created new sensor in this path TRZ2\FRIDAY\BU 188/CSH\</w:t>
      </w:r>
      <w:r>
        <w:t>dmz_188_REDIS_Session</w:t>
      </w:r>
      <w:r>
        <w:t>\</w:t>
        <w:br/>
      </w:r>
      <w:r>
        <w:rPr>
          <w:i/>
          <w:color w:val="D3D3D3"/>
        </w:rPr>
        <w:t>=====Split=====</w:t>
        <w:br/>
      </w:r>
      <w:r>
        <w:rPr>
          <w:b/>
          <w:color w:val="0000FF"/>
        </w:rPr>
        <w:t>YTS92032243 - Request "[##RE-940##] SO220531KEA001 - Finch Road to Taiwan Upgrade from 60Mb to 90Mb" has been raised for you</w:t>
        <w:br/>
      </w:r>
      <w:r>
        <w:t xml:space="preserve">Boss order DOM Finch Road to Taiwan Upgrade from </w:t>
      </w:r>
      <w:r>
        <w:rPr>
          <w:b/>
        </w:rPr>
        <w:t>60Mb to 90Mb</w:t>
      </w:r>
      <w:r>
        <w:t>. The order is now in progress and DOM will update us as the project progresses.</w:t>
        <w:br/>
        <w:br/>
      </w:r>
      <w:r>
        <w:t xml:space="preserve">Refer link - </w:t>
        <w:br/>
      </w:r>
      <w:hyperlink r:id="rId12">
        <w:r>
          <w:rPr>
            <w:color w:val="0000EE"/>
            <w:u w:val="single"/>
          </w:rPr>
          <w:t>https://remedy.domicilium.com/WorkOrder.do?woMode=viewWO&amp;woID=940&amp;&amp;fromListView=true</w:t>
        </w:r>
      </w:hyperlink>
      <w:r>
        <w:t xml:space="preserve">If vendor update, will create new ticket to Jira, </w:t>
      </w:r>
      <w:r>
        <w:rPr>
          <w:b/>
        </w:rPr>
        <w:t>ticket closed</w:t>
      </w:r>
      <w:r>
        <w:t>.</w:t>
        <w:br/>
      </w:r>
      <w:r>
        <w:rPr>
          <w:b/>
          <w:highlight w:val="yellow"/>
        </w:rPr>
        <w:t>Updated by Thurston.Chao</w:t>
      </w:r>
      <w:r>
        <w:t xml:space="preserve"> </w:t>
      </w:r>
      <w:r>
        <w:t xml:space="preserve">No further response in 24 hours, </w:t>
      </w:r>
      <w:r>
        <w:t>ticket closed.</w:t>
        <w:br/>
      </w:r>
      <w:r>
        <w:rPr>
          <w:i/>
          <w:color w:val="D3D3D3"/>
        </w:rPr>
        <w:t>=====Split=====</w:t>
        <w:br/>
      </w:r>
      <w:r>
        <w:rPr>
          <w:b/>
          <w:color w:val="0000FF"/>
        </w:rPr>
        <w:t>YTS92030898 - 【WTP】eASPNet Notification -Planned Maintenance Notification (TK-AP-37506379)</w:t>
        <w:br/>
      </w:r>
      <w:r/>
      <w:r>
        <w:rPr>
          <w:b/>
        </w:rPr>
        <w:t>Circuit maintenance</w:t>
      </w:r>
      <w:r/>
      <w:r>
        <w:rPr>
          <w:b/>
        </w:rPr>
        <w:t>Vendor:</w:t>
      </w:r>
      <w:r>
        <w:t xml:space="preserve"> </w:t>
      </w:r>
      <w:r>
        <w:t>eASPNet TWgate</w:t>
      </w:r>
      <w:r/>
      <w:r>
        <w:rPr>
          <w:b/>
        </w:rPr>
        <w:t>Circuit IDs:</w:t>
      </w:r>
      <w:r>
        <w:t xml:space="preserve"> </w:t>
        <w:br/>
      </w:r>
      <w:r>
        <w:rPr>
          <w:b/>
        </w:rPr>
        <w:t>LYI-9181 (EFB-792787) CT</w:t>
      </w:r>
      <w:r>
        <w:t xml:space="preserve">：2UT000516 , CU：2UT000517, Global：2UT000515 </w:t>
      </w:r>
      <w:r>
        <w:rPr>
          <w:b/>
        </w:rPr>
        <w:t>--RTX</w:t>
        <w:br/>
      </w:r>
      <w:r>
        <w:rPr>
          <w:b/>
        </w:rPr>
        <w:t>LYI-9815 (EFE-793160) CT：</w:t>
      </w:r>
      <w:r>
        <w:t xml:space="preserve">2UT000585 ,CU：2UT000586, Global：2UT000584 </w:t>
      </w:r>
      <w:r>
        <w:rPr>
          <w:b/>
        </w:rPr>
        <w:t>--LBT</w:t>
        <w:br/>
      </w:r>
      <w:r/>
      <w:r>
        <w:rPr>
          <w:b/>
        </w:rPr>
        <w:t>Environment:</w:t>
      </w:r>
      <w:r>
        <w:t xml:space="preserve"> </w:t>
      </w:r>
      <w:r>
        <w:t>RTX / LBT</w:t>
      </w:r>
      <w:r/>
      <w:r>
        <w:rPr>
          <w:b/>
        </w:rPr>
        <w:t>Affected customer:</w:t>
      </w:r>
      <w:r>
        <w:t xml:space="preserve"> </w:t>
      </w:r>
      <w:r>
        <w:t>RTX / LBT</w:t>
      </w:r>
      <w:r/>
      <w:r>
        <w:rPr>
          <w:b/>
        </w:rPr>
        <w:t>Start time:</w:t>
      </w:r>
      <w:r>
        <w:t xml:space="preserve"> </w:t>
      </w:r>
      <w:r>
        <w:t>2022-09-14 04:00</w:t>
      </w:r>
      <w:r/>
      <w:r>
        <w:rPr>
          <w:b/>
        </w:rPr>
        <w:t>End time:</w:t>
      </w:r>
      <w:r>
        <w:t xml:space="preserve"> </w:t>
      </w:r>
      <w:r>
        <w:t>2022-09-14 08:00</w:t>
      </w:r>
      <w:r/>
      <w:r>
        <w:rPr>
          <w:b/>
        </w:rPr>
        <w:t>Duration:</w:t>
      </w:r>
      <w:r>
        <w:t xml:space="preserve"> </w:t>
      </w:r>
      <w:r>
        <w:t>240 minutes</w:t>
        <w:br/>
        <w:br/>
      </w:r>
      <w:r>
        <w:rPr>
          <w:b/>
        </w:rPr>
        <w:t>Note:</w:t>
      </w:r>
      <w:r>
        <w:t>1. Command has been updated in ticket note.</w:t>
      </w:r>
      <w:r>
        <w:t xml:space="preserve">2. Already asked Vickie to inform user. Chatroom: </w:t>
      </w:r>
      <w:r>
        <w:t>Vickie YT_TW (PS)</w:t>
      </w:r>
      <w:r>
        <w:t>, but she doen't reply yet.</w:t>
      </w:r>
      <w:r>
        <w:t xml:space="preserve">3. As per check, </w:t>
      </w:r>
      <w:r>
        <w:rPr>
          <w:b/>
        </w:rPr>
        <w:t xml:space="preserve">no need </w:t>
      </w:r>
      <w:r>
        <w:t xml:space="preserve">to remove static route on RTX-BR01 and LBT-BR01. Reason as below: </w:t>
      </w:r>
      <w:r>
        <w:t xml:space="preserve"> - LBT: All of the static routes in LBT-BR01 are relating to tunnel, we will ask PH-Net to shutdown the tunnel, so it should be no impact even static routes are still there.</w:t>
      </w:r>
      <w:r>
        <w:t xml:space="preserve"> - RTX: Relating static routes on RTX-BR01 is for backup purpose, due to the AD (Administrative distance) selection , the current routing isn't going through TWGate.</w:t>
      </w:r>
      <w:r>
        <w:t xml:space="preserve"> ip route 122.252.24.0 255.255.255.0 175.41.60.125 </w:t>
      </w:r>
      <w:r>
        <w:t>150</w:t>
      </w:r>
      <w:r>
        <w:t xml:space="preserve"> name FRI_NAT_Prefix2 track 10</w:t>
      </w:r>
      <w:r>
        <w:t xml:space="preserve"> ip route 123.108.127.0 255.255.255.0 175.41.60.125 </w:t>
      </w:r>
      <w:r>
        <w:t xml:space="preserve">150 </w:t>
      </w:r>
      <w:r>
        <w:t>name FRI_NAT_Prefix track 10</w:t>
      </w:r>
      <w:r>
        <w:t xml:space="preserve"> ip route 123.108.127.0 255.255.255.0 175.41.60.201 </w:t>
      </w:r>
      <w:r>
        <w:t>190</w:t>
      </w:r>
      <w:r>
        <w:t xml:space="preserve"> name FRI_NAT_Prefix_BackupRoute track 20</w:t>
      </w:r>
      <w:r>
        <w:t xml:space="preserve"> ip route 122.252.24.0 255.255.255.0 175.41.60.201 </w:t>
      </w:r>
      <w:r>
        <w:t xml:space="preserve">190 </w:t>
      </w:r>
      <w:r>
        <w:t>name FRI_NAT_Prefix2_BackupRoute track 20</w:t>
      </w:r>
      <w:r>
        <w:t xml:space="preserve"> ip route 123.108.127.0 255.255.255.0 10.99.5.225 name FRI_NAT_Prefix track 30 </w:t>
      </w:r>
      <w:r>
        <w:t>&lt;--- static route default AD is 1</w:t>
      </w:r>
      <w:r>
        <w:t xml:space="preserve"> ip route 122.252.24.0 255.255.255.0 10.99.5.225 name FRI_NAT_Prefix2 track 30 </w:t>
      </w:r>
      <w:r>
        <w:t xml:space="preserve"> &lt;--- static route default AD is 1</w:t>
      </w:r>
      <w:r>
        <w:t xml:space="preserve">4. For LBT, after discussing with Shane verbally, we asked PH-Net to shutdown relating tunnels at </w:t>
      </w:r>
      <w:r>
        <w:rPr>
          <w:b/>
        </w:rPr>
        <w:t>2:00AM 14th Sep</w:t>
      </w:r>
      <w:r>
        <w:t xml:space="preserve"> before we shutdown BGP. Already informed PH-L2</w:t>
      </w:r>
      <w:r>
        <w:t xml:space="preserve">5. Discussing with YT-Net, we will start to shutdown both of LBT and RTX relating BGP peering at </w:t>
      </w:r>
      <w:r>
        <w:rPr>
          <w:b/>
        </w:rPr>
        <w:t>3:00AM 14th Sep</w:t>
      </w:r>
      <w:r>
        <w:t>.</w:t>
        <w:br/>
      </w:r>
      <w:r>
        <w:t>We confirmed with SOC RTX prefix status:</w:t>
        <w:br/>
      </w:r>
      <w:r>
        <w:t>113.197.74.0/24 TRZ3</w:t>
      </w:r>
      <w:r>
        <w:t>113.197.75.0/24 TRZ1</w:t>
      </w:r>
      <w:r>
        <w:t>113.212.176.0/24 TRZ4</w:t>
      </w:r>
      <w:r>
        <w:t>113.212.177.0/24 TRZ3</w:t>
        <w:br/>
      </w:r>
      <w:r>
        <w:rPr>
          <w:i/>
          <w:color w:val="D3D3D3"/>
        </w:rPr>
        <w:t>=====Split=====</w:t>
        <w:br/>
      </w:r>
      <w:r>
        <w:rPr>
          <w:b/>
          <w:color w:val="0000FF"/>
        </w:rPr>
        <w:t>YTS92030312 - [Internal] XYCloud Open Ticket List</w:t>
        <w:br/>
      </w:r>
      <w:r>
        <w:rPr>
          <w:i/>
        </w:rPr>
        <w:t>Ticket list please refer to ticket note</w:t>
        <w:br/>
      </w:r>
      <w:r/>
      <w:r>
        <w:rPr>
          <w:b/>
        </w:rPr>
        <w:t>[Monitor-66]</w:t>
        <w:br/>
      </w:r>
      <w:r/>
      <w:r>
        <w:rPr>
          <w:b/>
        </w:rPr>
        <w:t xml:space="preserve">1. Current Status: </w:t>
      </w:r>
      <w:r>
        <w:t>Pending Enable on HM82 in Progress</w:t>
        <w:br/>
      </w:r>
      <w:r/>
      <w:r>
        <w:rPr>
          <w:b/>
        </w:rPr>
        <w:t>2. Server IP :</w:t>
      </w:r>
      <w:r>
        <w:t xml:space="preserve"> </w:t>
      </w:r>
      <w:r>
        <w:rPr>
          <w:color w:val="0000FF"/>
        </w:rPr>
        <w:t xml:space="preserve">10.99.26.14 </w:t>
        <w:br/>
      </w:r>
      <w:r/>
      <w:r>
        <w:rPr>
          <w:b/>
        </w:rPr>
        <w:t>3. Monitoring HM82 status:</w:t>
        <w:br/>
      </w:r>
      <w:r>
        <w:t xml:space="preserve">(TRZ2\FRIDAY\BU CAS\LDR\CAS_Jenkins\) are </w:t>
      </w:r>
      <w:r>
        <w:rPr>
          <w:b/>
          <w:color w:val="FF0000"/>
        </w:rPr>
        <w:t>disabled</w:t>
        <w:br/>
      </w:r>
      <w:r>
        <w:br/>
      </w:r>
      <w:r>
        <w:rPr>
          <w:b/>
        </w:rPr>
        <w:t>[Monitor-68]</w:t>
        <w:br/>
      </w:r>
      <w:r/>
      <w:r>
        <w:rPr>
          <w:b/>
        </w:rPr>
        <w:t xml:space="preserve">1. Current Status: </w:t>
      </w:r>
      <w:r>
        <w:t>Pending Enable on HM82 in Progress</w:t>
        <w:br/>
      </w:r>
      <w:r/>
      <w:r>
        <w:rPr>
          <w:b/>
        </w:rPr>
        <w:t>2. Server IP :</w:t>
        <w:br/>
      </w:r>
      <w:r/>
      <w:r>
        <w:rPr>
          <w:color w:val="0000FF"/>
        </w:rPr>
        <w:t>10.18.17.13</w:t>
        <w:br/>
      </w:r>
      <w:r>
        <w:rPr>
          <w:color w:val="0000FF"/>
        </w:rPr>
        <w:t>10.18.17.14</w:t>
        <w:br/>
      </w:r>
      <w:r>
        <w:rPr>
          <w:color w:val="0000FF"/>
        </w:rPr>
        <w:t>10.18.17.15</w:t>
        <w:br/>
      </w:r>
      <w:r>
        <w:rPr>
          <w:color w:val="0000FF"/>
        </w:rPr>
        <w:t>10.18.17.16</w:t>
        <w:br/>
      </w:r>
      <w:r/>
      <w:r>
        <w:rPr>
          <w:b/>
        </w:rPr>
        <w:t>3. Monitoring HM82 status:</w:t>
        <w:br/>
      </w:r>
      <w:r>
        <w:t xml:space="preserve">(TRZ2\FRIDAY\BU SBK\po21235_SBS_CNT_API\) are </w:t>
      </w:r>
      <w:r>
        <w:rPr>
          <w:b/>
          <w:color w:val="FF0000"/>
        </w:rPr>
        <w:t>disabled</w:t>
        <w:br/>
      </w:r>
      <w:r>
        <w:rPr>
          <w:b/>
        </w:rPr>
        <w:t>[Monitor-100]</w:t>
      </w:r>
      <w:r>
        <w:rPr>
          <w:b/>
        </w:rPr>
        <w:t>Event:</w:t>
      </w:r>
      <w:r>
        <w:t xml:space="preserve"> We have set the new monitor in HM82 for Monitor-100 but keep </w:t>
      </w:r>
      <w:r>
        <w:rPr>
          <w:b/>
        </w:rPr>
        <w:t>disable</w:t>
      </w:r>
      <w:r>
        <w:t xml:space="preserve"> first.</w:t>
        <w:br/>
      </w:r>
      <w:r>
        <w:rPr>
          <w:b/>
        </w:rPr>
        <w:t xml:space="preserve">HM82: </w:t>
        <w:br/>
      </w:r>
      <w:r>
        <w:rPr>
          <w:i/>
        </w:rPr>
        <w:t>TRZ2\FRIDAY\BU SBK\int_SBK_AutoPhoneBet</w:t>
        <w:br/>
      </w:r>
      <w:r>
        <w:rPr>
          <w:b/>
        </w:rPr>
        <w:t>[Monitor-101]</w:t>
      </w:r>
      <w:r>
        <w:rPr>
          <w:b/>
        </w:rPr>
        <w:t>Event:</w:t>
      </w:r>
      <w:r>
        <w:t xml:space="preserve"> We have set the new monitor in HM82 for Monitor-101 but keep </w:t>
      </w:r>
      <w:r>
        <w:rPr>
          <w:b/>
        </w:rPr>
        <w:t>disable</w:t>
      </w:r>
      <w:r>
        <w:t xml:space="preserve"> first. Per Chin, the application is not design yet, she will discuss with us if need to change monitoring.</w:t>
        <w:br/>
      </w:r>
      <w:r>
        <w:rPr>
          <w:b/>
        </w:rPr>
        <w:t xml:space="preserve">HM82: </w:t>
        <w:br/>
      </w:r>
      <w:r>
        <w:rPr>
          <w:i/>
        </w:rPr>
        <w:t>TRZ2\MM\CWD\Jenkins</w:t>
        <w:br/>
      </w:r>
      <w:r>
        <w:rPr>
          <w:b/>
        </w:rPr>
        <w:t>[Monitor-102]</w:t>
      </w:r>
      <w:r>
        <w:rPr>
          <w:b/>
        </w:rPr>
        <w:t>Event:</w:t>
      </w:r>
      <w:r>
        <w:t xml:space="preserve"> We have set the new monitor in HM82 for Monitor-102 but keep </w:t>
      </w:r>
      <w:r>
        <w:rPr>
          <w:b/>
        </w:rPr>
        <w:t>disable</w:t>
      </w:r>
      <w:r>
        <w:t xml:space="preserve"> first.</w:t>
        <w:br/>
      </w:r>
      <w:r>
        <w:rPr>
          <w:b/>
        </w:rPr>
        <w:t xml:space="preserve">HM82: </w:t>
        <w:br/>
      </w:r>
      <w:r>
        <w:rPr>
          <w:i/>
        </w:rPr>
        <w:t>TRZ2\MM\CWD\Jenkins\</w:t>
        <w:br/>
        <w:br/>
      </w:r>
      <w:r>
        <w:rPr>
          <w:b/>
        </w:rPr>
        <w:t xml:space="preserve">[Monitor-99] Related to </w:t>
      </w:r>
      <w:hyperlink r:id="rId13">
        <w:r>
          <w:rPr>
            <w:color w:val="0000EE"/>
            <w:u w:val="single"/>
          </w:rPr>
          <w:t xml:space="preserve">YTS92032776 </w:t>
        </w:r>
      </w:hyperlink>
      <w:hyperlink r:id="rId13">
        <w:r>
          <w:rPr>
            <w:color w:val="0000EE"/>
            <w:u w:val="single"/>
          </w:rPr>
          <w:t>—</w:t>
        </w:r>
      </w:hyperlink>
      <w:hyperlink r:id="rId13">
        <w:r>
          <w:rPr>
            <w:color w:val="0000EE"/>
            <w:u w:val="single"/>
          </w:rPr>
          <w:t xml:space="preserve"> </w:t>
        </w:r>
      </w:hyperlink>
      <w:hyperlink r:id="rId13">
        <w:r>
          <w:rPr>
            <w:color w:val="0000EE"/>
            <w:u w:val="single"/>
          </w:rPr>
          <w:t>RE: [SBK] Update for CSB-400 Bet Builder Project as of Aug 22</w:t>
        </w:r>
      </w:hyperlink>
      <w:r>
        <w:rPr>
          <w:b/>
        </w:rPr>
        <w:t>Event</w:t>
      </w:r>
      <w:r>
        <w:t>: Monitoring are enabled but RM haven't proceed yet still pending on user side.</w:t>
        <w:br/>
      </w:r>
      <w:r>
        <w:rPr>
          <w:i/>
          <w:color w:val="D3D3D3"/>
        </w:rPr>
        <w:t>=====Split=====</w:t>
        <w:br/>
      </w:r>
      <w:r>
        <w:rPr>
          <w:i/>
          <w:color w:val="D3D3D3"/>
        </w:rPr>
        <w:t>====OTRS TICKET END====</w:t>
        <w:br/>
      </w:r>
      <w:r>
        <w:rPr>
          <w:i/>
          <w:color w:val="D3D3D3"/>
        </w:rPr>
        <w:t>====JIRA TICKET START====</w:t>
        <w:br/>
        <w:br/>
      </w:r>
      <w:r>
        <w:rPr>
          <w:i/>
          <w:color w:val="D3D3D3"/>
        </w:rPr>
        <w:t>=====Split=====</w:t>
        <w:br/>
      </w:r>
      <w:r>
        <w:rPr>
          <w:b/>
          <w:color w:val="0000FF"/>
        </w:rPr>
        <w:t>YTS-1586 - [DHS] Adjust review page</w:t>
        <w:br/>
      </w:r>
      <w:r>
        <w:t>- fix the bug: JIRA link can't open.</w:t>
        <w:br/>
      </w:r>
      <w:r>
        <w:t>- more and more</w:t>
        <w:br/>
        <w:br/>
      </w:r>
      <w:r>
        <w:rPr>
          <w:i/>
          <w:color w:val="D3D3D3"/>
        </w:rPr>
        <w:t>=====Split=====</w:t>
        <w:br/>
      </w:r>
      <w:r>
        <w:rPr>
          <w:i/>
          <w:color w:val="D3D3D3"/>
        </w:rPr>
        <w:t>=====Split=====</w:t>
        <w:br/>
      </w:r>
      <w:r>
        <w:rPr>
          <w:b/>
          <w:color w:val="0000FF"/>
        </w:rPr>
        <w:t>YTS-1587 - OPS ELK Implementation</w:t>
        <w:br/>
      </w:r>
      <w:r>
        <w:t xml:space="preserve">1. Query 188 ElasticSearch, since 188E will only respond 10,000 records per query, so I filter the query by country and by module, ex: </w:t>
        <w:br/>
      </w:r>
      <w:r>
        <w:t xml:space="preserve">The query would be in this order </w:t>
        <w:br/>
      </w:r>
      <w:r>
        <w:t>China -&gt; mobile.app, then China -&gt; mobile.web, then China -&gt; desktop</w:t>
        <w:br/>
      </w:r>
      <w:r>
        <w:t>VN -&gt; mobile.app, then VN -&gt; mobile.web, then VN -&gt; desktop</w:t>
        <w:br/>
        <w:br/>
        <w:br/>
        <w:br/>
        <w:br/>
      </w:r>
      <w:r>
        <w:rPr>
          <w:i/>
          <w:color w:val="D3D3D3"/>
        </w:rPr>
        <w:t>=====Split=====</w:t>
        <w:br/>
      </w:r>
      <w:r>
        <w:rPr>
          <w:i/>
          <w:color w:val="D3D3D3"/>
        </w:rPr>
        <w:t>=====Split=====</w:t>
        <w:br/>
      </w:r>
      <w:r>
        <w:rPr>
          <w:b/>
          <w:color w:val="0000FF"/>
        </w:rPr>
        <w:t>YTS-1624 - UltraDNS Portal</w:t>
        <w:br/>
      </w:r>
      <w:r>
        <w:rPr>
          <w:b/>
        </w:rPr>
        <w:t>Larry's Request</w:t>
        <w:br/>
      </w:r>
      <w:r>
        <w:t>1. Rollback function</w:t>
      </w:r>
      <w:r>
        <w:t>2. Login</w:t>
        <w:br/>
      </w:r>
      <w:r>
        <w:t>3. Record source ip mapping to specific A record</w:t>
        <w:br/>
        <w:br/>
      </w:r>
      <w:r>
        <w:rPr>
          <w:b/>
        </w:rPr>
        <w:t>Current</w:t>
        <w:br/>
      </w:r>
      <w:r>
        <w:t>Record source ip mapping to specific A record: This has been done</w:t>
        <w:br/>
        <w:br/>
      </w:r>
      <w:r>
        <w:rPr>
          <w:i/>
          <w:color w:val="D3D3D3"/>
        </w:rPr>
        <w:t>=====Split=====</w:t>
        <w:br/>
      </w:r>
      <w:r>
        <w:rPr>
          <w:i/>
          <w:color w:val="D3D3D3"/>
        </w:rPr>
        <w:t>=====Split=====</w:t>
        <w:br/>
      </w:r>
      <w:r>
        <w:rPr>
          <w:b/>
          <w:color w:val="0000FF"/>
        </w:rPr>
        <w:t>YTS-1741 - Handover System API for auto change Skype shift members description</w:t>
        <w:br/>
      </w:r>
    </w:p>
    <w:p>
      <w:pPr>
        <w:pStyle w:val="ListBullet"/>
        <w:spacing w:line="240" w:lineRule="auto"/>
        <w:ind w:left="0"/>
      </w:pPr>
      <w:r/>
      <w:r>
        <w:t>Create a API for auto change Skype shift members description</w:t>
      </w:r>
      <w:r/>
    </w:p>
    <w:p>
      <w:pPr>
        <w:pStyle w:val="ListBullet"/>
        <w:spacing w:line="240" w:lineRule="auto"/>
        <w:ind w:left="0"/>
      </w:pPr>
      <w:r/>
      <w:r>
        <w:t>API url: http://10.7.6.185:777/ops</w:t>
      </w:r>
      <w:r/>
    </w:p>
    <w:p>
      <w:pPr>
        <w:pStyle w:val="ListBullet"/>
        <w:spacing w:line="240" w:lineRule="auto"/>
        <w:ind w:left="0"/>
      </w:pPr>
      <w:r/>
      <w:r>
        <w:t xml:space="preserve">The result will be like this : </w:t>
      </w:r>
      <w:r/>
    </w:p>
    <w:p>
      <w:pPr>
        <w:pStyle w:val="ListBullet"/>
        <w:spacing w:line="240" w:lineRule="auto"/>
        <w:ind w:left="0"/>
      </w:pPr>
      <w:r/>
      <w:r>
        <w:t>Flow: Catch shift excel to local PC → winSCP to VM → run Py code and return modified result</w:t>
      </w:r>
      <w:r/>
    </w:p>
    <w:p>
      <w:pPr>
        <w:pStyle w:val="ListBullet"/>
        <w:spacing w:line="240" w:lineRule="auto"/>
        <w:ind w:left="0"/>
      </w:pPr>
      <w:r/>
      <w:r>
        <w:t>Current Status: Pending Gary add this function to HandOver System.</w:t>
        <w:br/>
        <w:br/>
      </w:r>
      <w:r>
        <w:rPr>
          <w:i/>
          <w:color w:val="D3D3D3"/>
        </w:rPr>
        <w:t>=====Split=====</w:t>
        <w:br/>
      </w:r>
      <w:r>
        <w:rPr>
          <w:i/>
          <w:color w:val="D3D3D3"/>
        </w:rPr>
        <w:t>=====Split=====</w:t>
        <w:br/>
      </w:r>
      <w:r>
        <w:rPr>
          <w:b/>
          <w:color w:val="0000FF"/>
        </w:rPr>
        <w:t>YTS-1845 - [##RE-1879##] Network Drops</w:t>
        <w:br/>
      </w:r>
      <w:r>
        <w:rPr>
          <w:b/>
        </w:rPr>
        <w:t xml:space="preserve">Event: </w:t>
      </w:r>
      <w:r>
        <w:t xml:space="preserve">Received WUG alerts few times since </w:t>
      </w:r>
      <w:r>
        <w:rPr>
          <w:b/>
        </w:rPr>
        <w:t>1st Sep 3:20 - 3:50</w:t>
      </w:r>
      <w:r>
        <w:t>.</w:t>
        <w:br/>
      </w:r>
      <w:r>
        <w:rPr>
          <w:b/>
        </w:rPr>
        <w:t>Actions:</w:t>
      </w:r>
      <w:r>
        <w:t xml:space="preserve"> Checked IPSLA 2 (10.99.4.169) flapping 4 times, no BGP down as checked from both TW_WR_CE02 and IOM2_WR_CE02. Noticed the PRTG latency raised (max:220ms) during that time. After that received this DOM notification to inform us multiple drops detected by them and currently still checking the RFO with provider.</w:t>
        <w:br/>
      </w:r>
      <w:r>
        <w:rPr>
          <w:b/>
        </w:rPr>
        <w:t xml:space="preserve">Follow up: </w:t>
      </w:r>
      <w:r>
        <w:t>please follow up the RFO with DOM</w:t>
        <w:br/>
        <w:br/>
      </w:r>
      <w:r>
        <w:rPr>
          <w:i/>
          <w:color w:val="D3D3D3"/>
        </w:rPr>
        <w:t>=====Split=====</w:t>
        <w:br/>
      </w:r>
      <w:r>
        <w:rPr>
          <w:i/>
          <w:color w:val="D3D3D3"/>
        </w:rPr>
        <w:t>=====Split=====</w:t>
        <w:br/>
      </w:r>
      <w:r>
        <w:rPr>
          <w:b/>
          <w:color w:val="0000FF"/>
        </w:rPr>
        <w:t>YTS-1847 - 轉寄: [Downtime] Gitlab upgrade to 12 version on 27th June 2022</w:t>
        <w:br/>
      </w:r>
      <w:r>
        <w:rPr>
          <w:b/>
        </w:rPr>
        <w:t>Maintenance Name:</w:t>
      </w:r>
      <w:r>
        <w:t xml:space="preserve"> Reastart Gitlab for renew the certificate</w:t>
      </w:r>
      <w:r>
        <w:rPr>
          <w:b/>
        </w:rPr>
        <w:t>Start time:</w:t>
      </w:r>
      <w:r>
        <w:t xml:space="preserve"> </w:t>
      </w:r>
      <w:r>
        <w:t>2022-09-02 19:30</w:t>
      </w:r>
      <w:r>
        <w:rPr>
          <w:b/>
        </w:rPr>
        <w:t>End time:</w:t>
      </w:r>
      <w:r>
        <w:t xml:space="preserve"> </w:t>
      </w:r>
      <w:r>
        <w:t>2022-09-02 19:35</w:t>
      </w:r>
      <w:r>
        <w:rPr>
          <w:b/>
        </w:rPr>
        <w:t>Duration:</w:t>
      </w:r>
      <w:r>
        <w:t xml:space="preserve"> 5 minutes</w:t>
      </w:r>
      <w:r>
        <w:rPr>
          <w:b/>
        </w:rPr>
        <w:t>Risk analysis:</w:t>
      </w:r>
      <w:r>
        <w:t xml:space="preserve"> Cannot do the deployment during Gitlab downtime. IT cannot pull/push source code and package from Gitlab server, but still can commit in local environment.</w:t>
        <w:br/>
        <w:br/>
      </w:r>
      <w:r>
        <w:rPr>
          <w:i/>
          <w:color w:val="D3D3D3"/>
        </w:rPr>
        <w:t>=====Split=====</w:t>
        <w:br/>
      </w:r>
      <w:r>
        <w:rPr>
          <w:i/>
          <w:color w:val="D3D3D3"/>
        </w:rPr>
        <w:t>=====Split=====</w:t>
        <w:br/>
      </w:r>
      <w:r>
        <w:rPr>
          <w:b/>
          <w:color w:val="0000FF"/>
        </w:rPr>
        <w:t>YTS-1797 - [DHS] Bug for description</w:t>
        <w:br/>
      </w:r>
      <w:r>
        <w:t xml:space="preserve">- Backend: </w:t>
        <w:br/>
      </w:r>
      <w:r>
        <w:t>1. Add two columns ( content_raw, content_html ) on table jsm_*_prod.</w:t>
        <w:br/>
      </w:r>
      <w:r>
        <w:t>2. Create a ticket from Mail, then ticket status will be defined to 2, otherwise will be 1.</w:t>
      </w:r>
      <w:r>
        <w:t>3. When ticket close, content_raw rollback to JSM, last desc update to comment part.</w:t>
        <w:br/>
      </w:r>
      <w:r>
        <w:t>- Frontend:</w:t>
      </w:r>
      <w:r>
        <w:t>1. Add email content zone to display the content_html ( if the ticket status == 2 )</w:t>
        <w:br/>
        <w:br/>
      </w:r>
      <w:r>
        <w:rPr>
          <w:highlight w:val="yellow"/>
        </w:rPr>
        <w:t xml:space="preserve"> Update by </w:t>
      </w:r>
      <w:r>
        <w:rPr>
          <w:b/>
          <w:highlight w:val="yellow"/>
        </w:rPr>
        <w:t>Gary.Wu</w:t>
      </w:r>
      <w:r>
        <w:t xml:space="preserve"> at </w:t>
      </w:r>
      <w:r>
        <w:rPr>
          <w:color w:val="FF0000"/>
        </w:rPr>
        <w:t>2022-09-01 18:30:32</w:t>
        <w:br/>
      </w:r>
      <w:r>
        <w:t>Update ticket description</w:t>
        <w:br/>
      </w:r>
      <w:r>
        <w:rPr>
          <w:highlight w:val="yellow"/>
        </w:rPr>
        <w:t xml:space="preserve"> Update by </w:t>
      </w:r>
      <w:r>
        <w:rPr>
          <w:b/>
          <w:highlight w:val="yellow"/>
        </w:rPr>
        <w:t>Gary.Wu</w:t>
      </w:r>
      <w:r>
        <w:t xml:space="preserve"> at </w:t>
      </w:r>
      <w:r>
        <w:rPr>
          <w:color w:val="FF0000"/>
        </w:rPr>
        <w:t>2022-09-01 18:47:48</w:t>
        <w:br/>
      </w:r>
      <w:r>
        <w:t>Update ticket description</w:t>
        <w:br/>
        <w:br/>
      </w:r>
      <w:r>
        <w:rPr>
          <w:i/>
          <w:color w:val="D3D3D3"/>
        </w:rPr>
        <w:t>=====Split=====</w:t>
        <w:br/>
      </w:r>
      <w:r>
        <w:rPr>
          <w:i/>
          <w:color w:val="D3D3D3"/>
        </w:rPr>
        <w:t>=====Split=====</w:t>
        <w:br/>
      </w:r>
      <w:r>
        <w:rPr>
          <w:b/>
          <w:color w:val="0000FF"/>
        </w:rPr>
        <w:t>YTS-1818 - RE: High Latency to Some Destination IP in VN via TWG</w:t>
        <w:br/>
      </w:r>
      <w:r>
        <w:rPr>
          <w:b/>
        </w:rPr>
        <w:t>Event:</w:t>
      </w:r>
      <w:r>
        <w:t xml:space="preserve"> After NET-Justin changed the outgoing path of AS45899 from PCCW to TWG, The latency of HCMC is back to normal, but Hanoi is getting worse.</w:t>
      </w:r>
      <w:r>
        <w:rPr>
          <w:b/>
        </w:rPr>
        <w:t>Action:</w:t>
      </w:r>
      <w:r>
        <w:t xml:space="preserve"> We checked the traceroute and found TWG would choose another peer ISP instead of going to AS45899 directly. We forwarded this finding to TWG and asked them to optimize the route.</w:t>
      </w:r>
      <w:r>
        <w:rPr>
          <w:b/>
        </w:rPr>
        <w:t>Status:</w:t>
      </w:r>
      <w:r>
        <w:t xml:space="preserve">TWG has done the route adjustment at </w:t>
      </w:r>
      <w:r>
        <w:t>14:00 on 9/1</w:t>
      </w:r>
      <w:r>
        <w:t>, and we verified the latency was back to normal.</w:t>
      </w:r>
      <w:r>
        <w:t>We asked TWG if the route adjustments are applied to all prefixes or only 123.16.165.0/24, because some other prefixes in VN might get the same issue. Pending TWG reply.</w:t>
        <w:br/>
      </w:r>
      <w:r>
        <w:rPr>
          <w:highlight w:val="yellow"/>
        </w:rPr>
        <w:t xml:space="preserve"> Update by </w:t>
      </w:r>
      <w:r>
        <w:rPr>
          <w:b/>
          <w:highlight w:val="yellow"/>
        </w:rPr>
        <w:t>Danny.Wu</w:t>
      </w:r>
      <w:r>
        <w:t xml:space="preserve"> at </w:t>
      </w:r>
      <w:r>
        <w:rPr>
          <w:color w:val="FF0000"/>
        </w:rPr>
        <w:t>2022-09-01 15:38:16</w:t>
        <w:br/>
      </w:r>
      <w:r>
        <w:t xml:space="preserve">TWG has done the route adjustment at </w:t>
      </w:r>
      <w:r>
        <w:t>14:00 on 9/1</w:t>
      </w:r>
      <w:r>
        <w:t>, and we verified the latency was back to normal.</w:t>
      </w:r>
      <w:r>
        <w:t>We asked TWG if the route adjustments are applied to all prefixes or only 123.16.165.0/24, because some other prefixes in VN might get the same issue. Pending TWG reply.</w:t>
        <w:br/>
      </w:r>
      <w:r>
        <w:rPr>
          <w:highlight w:val="yellow"/>
        </w:rPr>
        <w:t xml:space="preserve"> Update by </w:t>
      </w:r>
      <w:r>
        <w:rPr>
          <w:b/>
          <w:highlight w:val="yellow"/>
        </w:rPr>
        <w:t>Danny.Wu</w:t>
      </w:r>
      <w:r>
        <w:t xml:space="preserve"> at </w:t>
      </w:r>
      <w:r>
        <w:rPr>
          <w:color w:val="FF0000"/>
        </w:rPr>
        <w:t>2022-09-01 15:40:20</w:t>
        <w:br/>
      </w:r>
      <w:r>
        <w:t>Update ticket description</w:t>
        <w:br/>
        <w:br/>
      </w:r>
      <w:r>
        <w:rPr>
          <w:i/>
          <w:color w:val="D3D3D3"/>
        </w:rPr>
        <w:t>=====Split=====</w:t>
        <w:br/>
      </w:r>
      <w:r>
        <w:rPr>
          <w:i/>
          <w:color w:val="D3D3D3"/>
        </w:rPr>
        <w:t>=====Split=====</w:t>
        <w:br/>
      </w:r>
      <w:r>
        <w:rPr>
          <w:b/>
          <w:color w:val="0000FF"/>
        </w:rPr>
        <w:t>YTS-1817 - No Downtime Production System Maintenance (188Asia) - 1st September 2022 (Thursday)</w:t>
        <w:br/>
      </w:r>
      <w:r/>
      <w:r>
        <w:rPr>
          <w:b/>
        </w:rPr>
        <w:t>No downtime deployment</w:t>
      </w:r>
      <w:r/>
      <w:r>
        <w:rPr>
          <w:b/>
        </w:rPr>
        <w:t>BU:</w:t>
      </w:r>
      <w:r>
        <w:t xml:space="preserve"> </w:t>
      </w:r>
      <w:r>
        <w:t>188Asia</w:t>
      </w:r>
      <w:r/>
      <w:r>
        <w:rPr>
          <w:b/>
        </w:rPr>
        <w:t>Impacted module:</w:t>
      </w:r>
      <w:r>
        <w:t xml:space="preserve"> </w:t>
      </w:r>
      <w:r>
        <w:t>MemberSite iOWB Milkyway</w:t>
      </w:r>
      <w:r/>
      <w:r>
        <w:rPr>
          <w:b/>
        </w:rPr>
        <w:t>Date:</w:t>
      </w:r>
      <w:r>
        <w:t xml:space="preserve"> </w:t>
      </w:r>
      <w:r>
        <w:t>2022-09-01</w:t>
      </w:r>
      <w:r/>
      <w:r>
        <w:rPr>
          <w:b/>
        </w:rPr>
        <w:t>Start time:</w:t>
      </w:r>
      <w:r>
        <w:t xml:space="preserve"> </w:t>
      </w:r>
      <w:r>
        <w:t>2022-09-01 10:30</w:t>
      </w:r>
      <w:r/>
      <w:r>
        <w:rPr>
          <w:b/>
        </w:rPr>
        <w:t>End time:</w:t>
      </w:r>
      <w:r>
        <w:t xml:space="preserve"> </w:t>
      </w:r>
      <w:r>
        <w:t>2022-09-01 18:00</w:t>
      </w:r>
      <w:r/>
      <w:r>
        <w:rPr>
          <w:b/>
        </w:rPr>
        <w:t>Duration:</w:t>
      </w:r>
      <w:r>
        <w:t xml:space="preserve"> </w:t>
      </w:r>
      <w:r>
        <w:t>450 minutes</w:t>
      </w:r>
      <w:r>
        <w:rPr>
          <w:b/>
        </w:rPr>
        <w:t>Request done</w:t>
      </w:r>
      <w:r>
        <w:t>, already sent completion email to customer for verification and ticket closure.</w:t>
        <w:br/>
      </w:r>
      <w:r>
        <w:br/>
        <w:br/>
      </w:r>
      <w:r>
        <w:rPr>
          <w:i/>
          <w:color w:val="D3D3D3"/>
        </w:rPr>
        <w:t>=====Split=====</w:t>
        <w:br/>
      </w:r>
      <w:r>
        <w:rPr>
          <w:i/>
          <w:color w:val="D3D3D3"/>
        </w:rPr>
        <w:t>=====Split=====</w:t>
        <w:br/>
      </w:r>
      <w:r>
        <w:rPr>
          <w:b/>
          <w:color w:val="0000FF"/>
        </w:rPr>
        <w:t>YTS-1822 - [##RE-1869##] Third Party Maintenance</w:t>
        <w:br/>
      </w:r>
      <w:r/>
      <w:r>
        <w:rPr>
          <w:b/>
        </w:rPr>
        <w:t>Circuit maintenance</w:t>
      </w:r>
      <w:r/>
      <w:r>
        <w:rPr>
          <w:b/>
        </w:rPr>
        <w:t>Vendor:</w:t>
      </w:r>
      <w:r>
        <w:t xml:space="preserve"> </w:t>
      </w:r>
      <w:r>
        <w:t>DOM</w:t>
      </w:r>
      <w:r/>
      <w:r>
        <w:rPr>
          <w:b/>
        </w:rPr>
        <w:t>Circuit ID:</w:t>
      </w:r>
      <w:r>
        <w:t xml:space="preserve"> </w:t>
      </w:r>
      <w:r>
        <w:t>KE-202930-L3 / EFE-742794</w:t>
      </w:r>
      <w:r/>
      <w:r>
        <w:rPr>
          <w:b/>
        </w:rPr>
        <w:t>Environment:</w:t>
      </w:r>
      <w:r>
        <w:t xml:space="preserve"> </w:t>
      </w:r>
      <w:r>
        <w:t>IOM2</w:t>
      </w:r>
      <w:r/>
      <w:r>
        <w:rPr>
          <w:b/>
        </w:rPr>
        <w:t>Affected customer:</w:t>
      </w:r>
      <w:r>
        <w:t xml:space="preserve"> </w:t>
      </w:r>
      <w:r>
        <w:t>IOM2</w:t>
      </w:r>
      <w:r/>
      <w:r>
        <w:rPr>
          <w:b/>
        </w:rPr>
        <w:t>Start time:</w:t>
      </w:r>
      <w:r>
        <w:t xml:space="preserve"> </w:t>
      </w:r>
      <w:r>
        <w:t>2022-09-13 04:00</w:t>
      </w:r>
      <w:r/>
      <w:r>
        <w:rPr>
          <w:b/>
        </w:rPr>
        <w:t>End time:</w:t>
      </w:r>
      <w:r>
        <w:t xml:space="preserve"> </w:t>
      </w:r>
      <w:r>
        <w:t>2022-09-13 12:00</w:t>
      </w:r>
      <w:r/>
      <w:r>
        <w:rPr>
          <w:b/>
        </w:rPr>
        <w:t>Duration:</w:t>
      </w:r>
      <w:r>
        <w:t xml:space="preserve"> </w:t>
      </w:r>
      <w:r>
        <w:t>480 minutes</w:t>
      </w:r>
      <w:r>
        <w:br/>
        <w:br/>
      </w:r>
      <w:r>
        <w:rPr>
          <w:i/>
          <w:color w:val="D3D3D3"/>
        </w:rPr>
        <w:t>=====Split=====</w:t>
        <w:br/>
      </w:r>
      <w:r>
        <w:rPr>
          <w:i/>
          <w:color w:val="D3D3D3"/>
        </w:rPr>
        <w:t>=====Split=====</w:t>
        <w:br/>
      </w:r>
      <w:r>
        <w:rPr>
          <w:b/>
          <w:color w:val="0000FF"/>
        </w:rPr>
        <w:t>YTS-1855 - RE: No Downtime Production System Maintenance (AgileDeal) - 1st September 2022 (Thursday)</w:t>
        <w:br/>
      </w:r>
      <w:r>
        <w:rPr>
          <w:b/>
        </w:rPr>
        <w:t>No downtime deployment [</w:t>
      </w:r>
      <w:r>
        <w:rPr>
          <w:b/>
        </w:rPr>
        <w:t>RLPS-1606</w:t>
      </w:r>
      <w:r>
        <w:rPr>
          <w:b/>
        </w:rPr>
        <w:t>]</w:t>
      </w:r>
      <w:r>
        <w:rPr>
          <w:b/>
        </w:rPr>
        <w:t>BU:</w:t>
      </w:r>
      <w:r>
        <w:t xml:space="preserve"> AgileDeal</w:t>
      </w:r>
      <w:r>
        <w:rPr>
          <w:b/>
        </w:rPr>
        <w:t>Impacted module:</w:t>
      </w:r>
      <w:r>
        <w:t xml:space="preserve"> Domain Common Web-dc (XD, DFPC) Web-dc-react (DFPC) Web-gc-mobile Mobile APP Help Page Agile Monitoring</w:t>
      </w:r>
      <w:r>
        <w:rPr>
          <w:b/>
        </w:rPr>
        <w:t>Date:</w:t>
      </w:r>
      <w:r>
        <w:t xml:space="preserve"> </w:t>
      </w:r>
      <w:r>
        <w:t>2022-09-01</w:t>
      </w:r>
      <w:r>
        <w:rPr>
          <w:b/>
        </w:rPr>
        <w:t>Start time:</w:t>
      </w:r>
      <w:r>
        <w:t xml:space="preserve"> </w:t>
      </w:r>
      <w:r>
        <w:t>2022-09-01 11:00</w:t>
      </w:r>
      <w:r>
        <w:rPr>
          <w:b/>
        </w:rPr>
        <w:t>End time:</w:t>
      </w:r>
      <w:r>
        <w:t xml:space="preserve"> </w:t>
      </w:r>
      <w:r>
        <w:t>2022-09-01 13:00</w:t>
      </w:r>
      <w:r>
        <w:rPr>
          <w:b/>
        </w:rPr>
        <w:t>Duration:</w:t>
      </w:r>
      <w:r>
        <w:t xml:space="preserve"> 120 minutes</w:t>
        <w:br/>
      </w:r>
      <w:r>
        <w:rPr>
          <w:b/>
        </w:rPr>
        <w:t>Maintenance Complete.</w:t>
        <w:br/>
        <w:br/>
        <w:br/>
      </w:r>
      <w:r>
        <w:rPr>
          <w:i/>
          <w:color w:val="D3D3D3"/>
        </w:rPr>
        <w:t>=====Split=====</w:t>
        <w:br/>
      </w:r>
      <w:r>
        <w:rPr>
          <w:i/>
          <w:color w:val="D3D3D3"/>
        </w:rPr>
        <w:t>=====Split=====</w:t>
        <w:br/>
      </w:r>
      <w:r>
        <w:rPr>
          <w:b/>
          <w:color w:val="0000FF"/>
        </w:rPr>
        <w:t>YTS-1857 - RE: monitoring for redis on K8s</w:t>
        <w:br/>
      </w:r>
      <w:r>
        <w:rPr>
          <w:b/>
        </w:rPr>
        <w:t>Event:</w:t>
      </w:r>
      <w:r>
        <w:t xml:space="preserve"> At </w:t>
      </w:r>
      <w:r>
        <w:rPr>
          <w:b/>
        </w:rPr>
        <w:t>1st Sep 11:02</w:t>
      </w:r>
      <w:r>
        <w:t>, we have receive the HM82 alert of po22430 and also can saw the log in the LTM.</w:t>
      </w:r>
      <w:r>
        <w:rPr>
          <w:b/>
        </w:rPr>
        <w:t>Action:</w:t>
      </w:r>
      <w:r>
        <w:t xml:space="preserve"> After check with NET and SYS. NET confirm it relate to 188 deployed. But SYS has mention they already discuss with 188\Kid, that the redis monitor should inform DEV first.</w:t>
      </w:r>
      <w:r>
        <w:rPr>
          <w:b/>
        </w:rPr>
        <w:t>Current Status:</w:t>
      </w:r>
      <w:r>
        <w:t xml:space="preserve"> We have done the adjustment of the monitor description in HM82. The link as below</w:t>
      </w:r>
      <w:r>
        <w:rPr>
          <w:i/>
        </w:rPr>
        <w:t>TRZ2\FRIDAY\BU 188/CSH\po22430_188_INT02_Worker_redis_share_6379\</w:t>
        <w:br/>
      </w:r>
      <w:r>
        <w:rPr>
          <w:i/>
        </w:rPr>
        <w:t>TRZ2\FRIDAY\BU 188/CSH\po22436_188_INT02_Worker_redis_vip_6379\</w:t>
        <w:br/>
        <w:br/>
        <w:br/>
      </w:r>
      <w:r>
        <w:rPr>
          <w:i/>
          <w:color w:val="D3D3D3"/>
        </w:rPr>
        <w:t>=====Split=====</w:t>
        <w:br/>
      </w:r>
      <w:r>
        <w:rPr>
          <w:i/>
          <w:color w:val="D3D3D3"/>
        </w:rPr>
        <w:t>=====Split=====</w:t>
        <w:br/>
      </w:r>
      <w:r>
        <w:rPr>
          <w:b/>
          <w:color w:val="0000FF"/>
        </w:rPr>
        <w:t>YTS-1859 - Remove Monitoring Betradar Scout API</w:t>
        <w:br/>
      </w:r>
      <w:r>
        <w:rPr>
          <w:b/>
        </w:rPr>
        <w:t>Event:</w:t>
      </w:r>
      <w:r>
        <w:t xml:space="preserve"> SBK request to remove </w:t>
      </w:r>
      <w:r>
        <w:t>scout.betradar.com:2017</w:t>
      </w:r>
      <w:r>
        <w:t xml:space="preserve"> monitor.</w:t>
        <w:br/>
      </w:r>
      <w:r>
        <w:rPr>
          <w:b/>
        </w:rPr>
        <w:t>Current Status:</w:t>
      </w:r>
      <w:r>
        <w:t xml:space="preserve"> As per check from HM81 and other HM, the monitoring has already been removed.</w:t>
      </w:r>
      <w:r>
        <w:t>Request done. Please close the note if no further action within 24 hours.</w:t>
        <w:br/>
        <w:br/>
      </w:r>
      <w:r>
        <w:rPr>
          <w:i/>
          <w:color w:val="D3D3D3"/>
        </w:rPr>
        <w:t>=====Split=====</w:t>
        <w:br/>
      </w:r>
      <w:r>
        <w:rPr>
          <w:i/>
          <w:color w:val="D3D3D3"/>
        </w:rPr>
        <w:t>=====Split=====</w:t>
        <w:br/>
      </w:r>
      <w:r>
        <w:rPr>
          <w:b/>
          <w:color w:val="0000FF"/>
        </w:rPr>
        <w:t>YTS-1864 - No Downtime Request for UAT Deployment (Infra for 188Asia) 01-September-2022 (Thursday)</w:t>
        <w:br/>
      </w:r>
      <w:r/>
      <w:r>
        <w:rPr>
          <w:b/>
        </w:rPr>
        <w:t>No downtime deployment</w:t>
      </w:r>
      <w:r/>
      <w:r>
        <w:rPr>
          <w:b/>
        </w:rPr>
        <w:t>BU:</w:t>
      </w:r>
      <w:r>
        <w:t xml:space="preserve"> </w:t>
      </w:r>
      <w:r>
        <w:t>188A</w:t>
      </w:r>
      <w:r/>
      <w:r>
        <w:rPr>
          <w:b/>
        </w:rPr>
        <w:t>Impacted module:</w:t>
      </w:r>
      <w:r>
        <w:t xml:space="preserve"> </w:t>
      </w:r>
      <w:r>
        <w:t>188Asia All Modules</w:t>
      </w:r>
      <w:r/>
      <w:r>
        <w:rPr>
          <w:b/>
        </w:rPr>
        <w:t>Date:</w:t>
      </w:r>
      <w:r>
        <w:t xml:space="preserve"> </w:t>
      </w:r>
      <w:r>
        <w:t>2022-09-01</w:t>
      </w:r>
      <w:r/>
      <w:r>
        <w:rPr>
          <w:b/>
        </w:rPr>
        <w:t>Start time:</w:t>
      </w:r>
      <w:r>
        <w:t xml:space="preserve"> </w:t>
      </w:r>
      <w:r>
        <w:t>2022-09-01 16:00</w:t>
      </w:r>
      <w:r/>
      <w:r>
        <w:rPr>
          <w:b/>
        </w:rPr>
        <w:t>End time:</w:t>
      </w:r>
      <w:r>
        <w:t xml:space="preserve"> </w:t>
      </w:r>
      <w:r>
        <w:t>2022-09-01 16:30</w:t>
      </w:r>
      <w:r/>
      <w:r>
        <w:rPr>
          <w:b/>
        </w:rPr>
        <w:t>Duration:</w:t>
      </w:r>
      <w:r>
        <w:t xml:space="preserve"> </w:t>
      </w:r>
      <w:r>
        <w:t>30 minutes</w:t>
      </w:r>
      <w:r>
        <w:br/>
      </w:r>
      <w:r>
        <w:rPr>
          <w:highlight w:val="yellow"/>
        </w:rPr>
        <w:t xml:space="preserve"> Update by </w:t>
      </w:r>
      <w:r>
        <w:rPr>
          <w:b/>
          <w:highlight w:val="yellow"/>
        </w:rPr>
        <w:t>Bot</w:t>
      </w:r>
      <w:r>
        <w:t xml:space="preserve"> at </w:t>
      </w:r>
      <w:r>
        <w:rPr>
          <w:color w:val="FF0000"/>
        </w:rPr>
        <w:t>2022-09-01 15:19:47</w:t>
        <w:br/>
      </w:r>
      <w:r>
        <w:t>AUTO PULL BY WORKLOG SERVER</w:t>
        <w:br/>
      </w:r>
      <w:r>
        <w:rPr>
          <w:highlight w:val="yellow"/>
        </w:rPr>
        <w:t xml:space="preserve"> Update by </w:t>
      </w:r>
      <w:r>
        <w:rPr>
          <w:b/>
          <w:highlight w:val="yellow"/>
        </w:rPr>
        <w:t>Bob.Lin</w:t>
      </w:r>
      <w:r>
        <w:t xml:space="preserve"> at </w:t>
      </w:r>
      <w:r>
        <w:rPr>
          <w:color w:val="FF0000"/>
        </w:rPr>
        <w:t>2022-09-01 15:31:51</w:t>
        <w:br/>
      </w:r>
      <w:r>
        <w:t>Update ticket description</w:t>
        <w:br/>
      </w:r>
      <w:r>
        <w:rPr>
          <w:highlight w:val="yellow"/>
        </w:rPr>
        <w:t xml:space="preserve"> Update by </w:t>
      </w:r>
      <w:r>
        <w:rPr>
          <w:b/>
          <w:highlight w:val="yellow"/>
        </w:rPr>
        <w:t>Bob.Lin</w:t>
      </w:r>
      <w:r>
        <w:t xml:space="preserve"> at </w:t>
      </w:r>
      <w:r>
        <w:rPr>
          <w:color w:val="FF0000"/>
        </w:rPr>
        <w:t>2022-09-01 15:32:15</w:t>
        <w:br/>
      </w:r>
      <w:r>
        <w:t>add MTN information</w:t>
        <w:br/>
      </w:r>
      <w:r>
        <w:rPr>
          <w:highlight w:val="yellow"/>
        </w:rPr>
        <w:t xml:space="preserve"> Update by </w:t>
      </w:r>
      <w:r>
        <w:rPr>
          <w:b/>
          <w:highlight w:val="yellow"/>
        </w:rPr>
        <w:t>Bob.Lin</w:t>
      </w:r>
      <w:r>
        <w:t xml:space="preserve"> at </w:t>
      </w:r>
      <w:r>
        <w:rPr>
          <w:color w:val="FF0000"/>
        </w:rPr>
        <w:t>2022-09-01 15:32:24</w:t>
        <w:br/>
      </w:r>
      <w:r>
        <w:t>Update ticket handler to Bob Lin</w:t>
        <w:br/>
      </w:r>
      <w:r>
        <w:rPr>
          <w:highlight w:val="yellow"/>
        </w:rPr>
        <w:t xml:space="preserve"> Update by </w:t>
      </w:r>
      <w:r>
        <w:rPr>
          <w:b/>
          <w:highlight w:val="yellow"/>
        </w:rPr>
        <w:t>Bob.Lin</w:t>
      </w:r>
      <w:r>
        <w:t xml:space="preserve"> at </w:t>
      </w:r>
      <w:r>
        <w:rPr>
          <w:color w:val="FF0000"/>
        </w:rPr>
        <w:t>2022-09-01 15:32:31</w:t>
        <w:br/>
      </w:r>
      <w:r>
        <w:t>Update category to Request-LTM</w:t>
        <w:br/>
      </w:r>
      <w:r>
        <w:rPr>
          <w:highlight w:val="yellow"/>
        </w:rPr>
        <w:t xml:space="preserve"> Update by </w:t>
      </w:r>
      <w:r>
        <w:rPr>
          <w:b/>
          <w:highlight w:val="yellow"/>
        </w:rPr>
        <w:t>Bob.Lin</w:t>
      </w:r>
      <w:r>
        <w:t xml:space="preserve"> at </w:t>
      </w:r>
      <w:r>
        <w:rPr>
          <w:color w:val="FF0000"/>
        </w:rPr>
        <w:t>2022-09-01 15:32:36</w:t>
        <w:br/>
      </w:r>
      <w:r>
        <w:t>Update bizUnit to XN-188Asia</w:t>
        <w:br/>
      </w:r>
      <w:r>
        <w:rPr>
          <w:highlight w:val="yellow"/>
        </w:rPr>
        <w:t xml:space="preserve"> Update by </w:t>
      </w:r>
      <w:r>
        <w:rPr>
          <w:b/>
          <w:highlight w:val="yellow"/>
        </w:rPr>
        <w:t>Bob.Lin</w:t>
      </w:r>
      <w:r>
        <w:t xml:space="preserve"> at </w:t>
      </w:r>
      <w:r>
        <w:rPr>
          <w:color w:val="FF0000"/>
        </w:rPr>
        <w:t>2022-09-01 15:32:40</w:t>
        <w:br/>
      </w:r>
      <w:r>
        <w:t>Update infra to SUN</w:t>
        <w:br/>
      </w:r>
      <w:r>
        <w:rPr>
          <w:highlight w:val="yellow"/>
        </w:rPr>
        <w:t xml:space="preserve"> Update by </w:t>
      </w:r>
      <w:r>
        <w:rPr>
          <w:b/>
          <w:highlight w:val="yellow"/>
        </w:rPr>
        <w:t>Thurston.Chao</w:t>
      </w:r>
      <w:r>
        <w:t xml:space="preserve"> at </w:t>
      </w:r>
      <w:r>
        <w:rPr>
          <w:color w:val="FF0000"/>
        </w:rPr>
        <w:t>2022-09-01 18:32:48</w:t>
        <w:br/>
      </w:r>
      <w:r>
        <w:t>Change ticket status from "Open" to "In Progress"</w:t>
        <w:br/>
        <w:br/>
      </w:r>
      <w:r>
        <w:rPr>
          <w:i/>
          <w:color w:val="D3D3D3"/>
        </w:rPr>
        <w:t>=====Split=====</w:t>
        <w:br/>
      </w:r>
      <w:r>
        <w:rPr>
          <w:i/>
          <w:color w:val="D3D3D3"/>
        </w:rPr>
        <w:t>=====Split=====</w:t>
        <w:br/>
      </w:r>
      <w:r>
        <w:rPr>
          <w:b/>
          <w:color w:val="0000FF"/>
        </w:rPr>
        <w:t>YTS-1897 - Re: [YTS#92032856] [##RE-1845##] Third Party Maintenance</w:t>
        <w:br/>
      </w:r>
      <w:r>
        <w:t>AUTO PULL BY WORKLOG SERVER</w:t>
        <w:br/>
      </w:r>
      <w:r>
        <w:rPr>
          <w:highlight w:val="yellow"/>
        </w:rPr>
        <w:t xml:space="preserve"> Update by </w:t>
      </w:r>
      <w:r>
        <w:rPr>
          <w:b/>
          <w:highlight w:val="yellow"/>
        </w:rPr>
        <w:t>Bot</w:t>
      </w:r>
      <w:r>
        <w:t xml:space="preserve"> at </w:t>
      </w:r>
      <w:r>
        <w:rPr>
          <w:color w:val="FF0000"/>
        </w:rPr>
        <w:t>2022-09-01 18:34:47</w:t>
        <w:br/>
      </w:r>
      <w:r>
        <w:t>AUTO PULL BY WORKLOG SERVER</w:t>
        <w:br/>
        <w:br/>
      </w:r>
      <w:r>
        <w:rPr>
          <w:i/>
          <w:color w:val="D3D3D3"/>
        </w:rPr>
        <w:t>=====Split=====</w:t>
        <w:br/>
      </w:r>
      <w:r>
        <w:rPr>
          <w:i/>
          <w:color w:val="D3D3D3"/>
        </w:rPr>
        <w:t>====JIRA TICKET END====</w:t>
        <w:br/>
        <w:br/>
      </w:r>
      <w:r>
        <w:rPr>
          <w:i/>
          <w:color w:val="D3D3D3"/>
        </w:rPr>
        <w:t>===HANDOVER END===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ict888.atlassian.net/servicedesk/customer/portal/13/XYH-926" TargetMode="External"/><Relationship Id="rId10" Type="http://schemas.openxmlformats.org/officeDocument/2006/relationships/hyperlink" Target="https://ict888.atlassian.net/servicedesk/customer/portal/13/XYH-1083" TargetMode="External"/><Relationship Id="rId11" Type="http://schemas.openxmlformats.org/officeDocument/2006/relationships/hyperlink" Target="https://ict888.atlassian.net/servicedesk/customer/portal/13/XYH-1153" TargetMode="External"/><Relationship Id="rId12" Type="http://schemas.openxmlformats.org/officeDocument/2006/relationships/hyperlink" Target="https://remedy.domicilium.com/WorkOrder.do?woMode=viewWO&amp;woID=940&amp;&amp;fromListView=true" TargetMode="External"/><Relationship Id="rId13" Type="http://schemas.openxmlformats.org/officeDocument/2006/relationships/hyperlink" Target="http://172.23.1.44/otrs/index.pl?Action=AgentTicketZoom;TicketID=327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